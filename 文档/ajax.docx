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rPr>
          <w:rFonts w:ascii="Times New Roman"/>
          <w:sz w:val="13"/>
        </w:rPr>
      </w:pPr>
    </w:p>
    <w:p>
      <w:pPr>
        <w:spacing w:before="144"/>
        <w:ind w:left="107" w:right="0" w:firstLine="0"/>
        <w:jc w:val="left"/>
        <w:rPr>
          <w:rFonts w:ascii="Lucida Sans"/>
          <w:sz w:val="44"/>
        </w:rPr>
      </w:pPr>
      <w:bookmarkStart w:id="0" w:name="AJAX"/>
      <w:bookmarkEnd w:id="0"/>
      <w:r>
        <w:rPr>
          <w:rFonts w:ascii="Lucida Sans"/>
          <w:color w:val="56676D"/>
          <w:sz w:val="44"/>
        </w:rPr>
        <w:t>A</w:t>
      </w:r>
      <w:r>
        <w:rPr>
          <w:rFonts w:ascii="Lucida Sans"/>
          <w:color w:val="56676D"/>
          <w:spacing w:val="-84"/>
          <w:sz w:val="44"/>
        </w:rPr>
        <w:t xml:space="preserve"> </w:t>
      </w:r>
      <w:r>
        <w:rPr>
          <w:rFonts w:ascii="Lucida Sans"/>
          <w:color w:val="56676D"/>
          <w:sz w:val="44"/>
        </w:rPr>
        <w:t>JAX</w:t>
      </w:r>
    </w:p>
    <w:p>
      <w:pPr>
        <w:pStyle w:val="5"/>
        <w:spacing w:before="2"/>
        <w:rPr>
          <w:rFonts w:ascii="Lucida Sans"/>
          <w:sz w:val="9"/>
        </w:rPr>
      </w:pPr>
      <w:r>
        <w:pict>
          <v:line id="_x0000_s1026" o:spid="_x0000_s1026" o:spt="20" style="position:absolute;left:0pt;margin-left:52.5pt;margin-top:7.75pt;height:0pt;width:489.95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</w:p>
    <w:p>
      <w:pPr>
        <w:pStyle w:val="5"/>
        <w:rPr>
          <w:rFonts w:ascii="Lucida Sans"/>
          <w:sz w:val="20"/>
        </w:rPr>
      </w:pPr>
    </w:p>
    <w:p>
      <w:pPr>
        <w:pStyle w:val="5"/>
        <w:rPr>
          <w:rFonts w:ascii="Lucida Sans"/>
          <w:sz w:val="20"/>
        </w:rPr>
      </w:pPr>
    </w:p>
    <w:p>
      <w:pPr>
        <w:pStyle w:val="5"/>
        <w:spacing w:before="4"/>
        <w:rPr>
          <w:rFonts w:ascii="Lucida Sans"/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407"/>
        </w:tabs>
        <w:spacing w:before="20" w:after="0" w:line="240" w:lineRule="auto"/>
        <w:ind w:left="406" w:right="0" w:hanging="300"/>
        <w:jc w:val="left"/>
        <w:rPr>
          <w:rFonts w:hint="eastAsia" w:ascii="微软雅黑" w:eastAsia="微软雅黑"/>
        </w:rPr>
      </w:pPr>
      <w:r>
        <w:pict>
          <v:line id="_x0000_s1027" o:spid="_x0000_s1027" o:spt="20" style="position:absolute;left:0pt;margin-left:54.35pt;margin-top:49.65pt;height:27pt;width:0pt;mso-position-horizontal-relative:page;z-index:251664384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bookmarkStart w:id="1" w:name="概述"/>
      <w:bookmarkEnd w:id="1"/>
      <w:bookmarkStart w:id="2" w:name="概述"/>
      <w:bookmarkEnd w:id="2"/>
      <w:r>
        <w:rPr>
          <w:rFonts w:hint="eastAsia" w:ascii="微软雅黑" w:eastAsia="微软雅黑"/>
          <w:color w:val="56676D"/>
        </w:rPr>
        <w:t>概述</w:t>
      </w:r>
    </w:p>
    <w:p>
      <w:pPr>
        <w:pStyle w:val="5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028" o:spid="_x0000_s1028" o:spt="203" style="height:0.75pt;width:490pt;" coordsize="9800,15">
            <o:lock v:ext="edit"/>
            <v:line id="_x0000_s1029" o:spid="_x0000_s1029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8"/>
        <w:rPr>
          <w:sz w:val="16"/>
        </w:rPr>
      </w:pPr>
      <w:r>
        <w:pict>
          <v:shape id="_x0000_s1030" o:spid="_x0000_s1030" o:spt="202" type="#_x0000_t202" style="position:absolute;left:0pt;margin-left:56.25pt;margin-top:16.35pt;height:27.05pt;width:486.25pt;mso-position-horizontal-relative:page;mso-wrap-distance-bottom:0pt;mso-wrap-distance-top:0pt;z-index:-251656192;mso-width-relative:page;mso-height-relative:page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4"/>
                    <w:ind w:left="191"/>
                  </w:pPr>
                  <w:r>
                    <w:rPr>
                      <w:rFonts w:ascii="Lucida Sans" w:eastAsia="Lucida Sans"/>
                      <w:color w:val="777777"/>
                      <w:w w:val="105"/>
                    </w:rPr>
                    <w:t xml:space="preserve">Web </w:t>
                  </w:r>
                  <w:r>
                    <w:rPr>
                      <w:color w:val="777777"/>
                      <w:w w:val="105"/>
                    </w:rPr>
                    <w:t>程序最初的目的就是将信息（数据）放到公共的服务器，让所有网络用户都可以通过浏览器访问。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666750</wp:posOffset>
            </wp:positionH>
            <wp:positionV relativeFrom="paragraph">
              <wp:posOffset>798195</wp:posOffset>
            </wp:positionV>
            <wp:extent cx="6229350" cy="168846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9664" cy="1688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4"/>
        <w:rPr>
          <w:sz w:val="18"/>
        </w:rPr>
      </w:pPr>
    </w:p>
    <w:p>
      <w:pPr>
        <w:pStyle w:val="5"/>
        <w:spacing w:before="11"/>
        <w:rPr>
          <w:sz w:val="15"/>
        </w:rPr>
      </w:pPr>
    </w:p>
    <w:p>
      <w:pPr>
        <w:pStyle w:val="5"/>
        <w:spacing w:before="60"/>
        <w:ind w:left="107"/>
      </w:pPr>
      <w:r>
        <w:rPr>
          <w:color w:val="56676D"/>
          <w:w w:val="105"/>
        </w:rPr>
        <w:t>在此之前，我们可以通过以下几种方式让浏览器发出对服务端的请求，获得服务端的数据：</w:t>
      </w:r>
    </w:p>
    <w:p>
      <w:pPr>
        <w:pStyle w:val="5"/>
        <w:spacing w:before="1"/>
        <w:rPr>
          <w:sz w:val="7"/>
        </w:rPr>
      </w:pPr>
    </w:p>
    <w:p>
      <w:pPr>
        <w:pStyle w:val="5"/>
        <w:spacing w:before="62" w:line="237" w:lineRule="auto"/>
        <w:ind w:left="557" w:right="6924"/>
      </w:pPr>
      <w:r>
        <w:pict>
          <v:shape id="_x0000_s1031" o:spid="_x0000_s1031" style="position:absolute;left:0pt;margin-left:63pt;margin-top:10.25pt;height:3.8pt;width:3.8pt;mso-position-horizontal-relative:page;z-index:251666432;mso-width-relative:page;mso-height-relative:page;" fillcolor="#56676D" filled="t" stroked="f" coordorigin="1261,205" coordsize="76,76" path="m1298,280l1282,278,1270,271,1263,259,1261,243,1263,226,1270,215,1282,208,1298,205,1314,208,1326,215,1333,226,1336,243,1333,259,1326,271,1314,278,1298,28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2" o:spid="_x0000_s1032" style="position:absolute;left:0pt;margin-left:63pt;margin-top:27.5pt;height:3.8pt;width:3.8pt;mso-position-horizontal-relative:page;z-index:251667456;mso-width-relative:page;mso-height-relative:page;" fillcolor="#56676D" filled="t" stroked="f" coordorigin="1261,550" coordsize="76,76" path="m1298,625l1282,623,1270,616,1263,604,1261,588,1263,571,1270,560,1282,553,1298,550,1314,553,1326,560,1333,571,1336,588,1333,604,1326,616,1314,623,1298,62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33" o:spid="_x0000_s1033" style="position:absolute;left:0pt;margin-left:63pt;margin-top:44.75pt;height:3.8pt;width:3.8pt;mso-position-horizontal-relative:page;z-index:251668480;mso-width-relative:page;mso-height-relative:page;" fillcolor="#56676D" filled="t" stroked="f" coordorigin="1261,896" coordsize="76,76" path="m1298,971l1282,968,1270,961,1263,949,1261,933,1263,917,1270,905,1282,898,1298,896,1314,898,1326,905,1333,917,1336,933,1333,949,1326,961,1314,968,1298,97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6676D"/>
        </w:rPr>
        <w:t xml:space="preserve">地址栏输入地址，回车，刷新特定元素的 </w:t>
      </w:r>
      <w:r>
        <w:rPr>
          <w:rFonts w:ascii="Lucida Sans" w:eastAsia="Lucida Sans"/>
          <w:color w:val="56676D"/>
        </w:rPr>
        <w:t xml:space="preserve">href </w:t>
      </w:r>
      <w:r>
        <w:rPr>
          <w:color w:val="56676D"/>
        </w:rPr>
        <w:t xml:space="preserve">或 </w:t>
      </w:r>
      <w:r>
        <w:rPr>
          <w:rFonts w:ascii="Lucida Sans" w:eastAsia="Lucida Sans"/>
          <w:color w:val="56676D"/>
        </w:rPr>
        <w:t xml:space="preserve">src </w:t>
      </w:r>
      <w:r>
        <w:rPr>
          <w:color w:val="56676D"/>
        </w:rPr>
        <w:t>属性表单提交</w:t>
      </w:r>
    </w:p>
    <w:p>
      <w:pPr>
        <w:spacing w:before="190" w:line="237" w:lineRule="auto"/>
        <w:ind w:left="107" w:right="116" w:firstLine="0"/>
        <w:jc w:val="both"/>
        <w:rPr>
          <w:b/>
          <w:sz w:val="19"/>
        </w:rPr>
      </w:pPr>
      <w:r>
        <w:rPr>
          <w:color w:val="56676D"/>
          <w:sz w:val="19"/>
        </w:rPr>
        <w:t xml:space="preserve">这些方案都是我们无法通过或者很难通过代码的方式进行编程（对服务端发出请求并且接受服务端返回的响应），  </w:t>
      </w:r>
      <w:r>
        <w:rPr>
          <w:b/>
          <w:color w:val="56676D"/>
          <w:spacing w:val="5"/>
          <w:sz w:val="19"/>
        </w:rPr>
        <w:t xml:space="preserve">如果我们可以通过 </w:t>
      </w:r>
      <w:r>
        <w:rPr>
          <w:rFonts w:ascii="Lucida Sans" w:hAnsi="Lucida Sans" w:eastAsia="Lucida Sans"/>
          <w:b/>
          <w:color w:val="56676D"/>
          <w:sz w:val="19"/>
        </w:rPr>
        <w:t>JavaScript</w:t>
      </w:r>
      <w:r>
        <w:rPr>
          <w:rFonts w:ascii="Lucida Sans" w:hAnsi="Lucida Sans" w:eastAsia="Lucida Sans"/>
          <w:b/>
          <w:color w:val="56676D"/>
          <w:spacing w:val="42"/>
          <w:sz w:val="19"/>
        </w:rPr>
        <w:t xml:space="preserve"> </w:t>
      </w:r>
      <w:r>
        <w:rPr>
          <w:b/>
          <w:color w:val="56676D"/>
          <w:spacing w:val="3"/>
          <w:sz w:val="19"/>
        </w:rPr>
        <w:t xml:space="preserve">直接发送网络请求，那么 </w:t>
      </w:r>
      <w:r>
        <w:rPr>
          <w:rFonts w:ascii="Lucida Sans" w:hAnsi="Lucida Sans" w:eastAsia="Lucida Sans"/>
          <w:b/>
          <w:color w:val="56676D"/>
          <w:sz w:val="19"/>
        </w:rPr>
        <w:t>Web</w:t>
      </w:r>
      <w:r>
        <w:rPr>
          <w:rFonts w:ascii="Lucida Sans" w:hAnsi="Lucida Sans" w:eastAsia="Lucida Sans"/>
          <w:b/>
          <w:color w:val="56676D"/>
          <w:spacing w:val="41"/>
          <w:sz w:val="19"/>
        </w:rPr>
        <w:t xml:space="preserve"> </w:t>
      </w:r>
      <w:r>
        <w:rPr>
          <w:b/>
          <w:color w:val="56676D"/>
          <w:spacing w:val="-1"/>
          <w:sz w:val="19"/>
        </w:rPr>
        <w:t>的可能就会更多，随之能够实现的功能也会更多，至</w:t>
      </w:r>
      <w:r>
        <w:rPr>
          <w:b/>
          <w:color w:val="56676D"/>
          <w:w w:val="105"/>
          <w:sz w:val="19"/>
        </w:rPr>
        <w:t>少不再是</w:t>
      </w:r>
      <w:r>
        <w:rPr>
          <w:rFonts w:ascii="Lucida Sans" w:hAnsi="Lucida Sans" w:eastAsia="Lucida Sans"/>
          <w:b/>
          <w:color w:val="56676D"/>
          <w:w w:val="105"/>
          <w:sz w:val="19"/>
        </w:rPr>
        <w:t>“</w:t>
      </w:r>
      <w:r>
        <w:rPr>
          <w:b/>
          <w:color w:val="56676D"/>
          <w:w w:val="105"/>
          <w:sz w:val="19"/>
        </w:rPr>
        <w:t>单机游戏</w:t>
      </w:r>
      <w:r>
        <w:rPr>
          <w:rFonts w:ascii="Lucida Sans" w:hAnsi="Lucida Sans" w:eastAsia="Lucida Sans"/>
          <w:b/>
          <w:color w:val="56676D"/>
          <w:w w:val="105"/>
          <w:sz w:val="19"/>
        </w:rPr>
        <w:t>”</w:t>
      </w:r>
      <w:r>
        <w:rPr>
          <w:b/>
          <w:color w:val="56676D"/>
          <w:w w:val="105"/>
          <w:sz w:val="19"/>
        </w:rPr>
        <w:t>。</w:t>
      </w:r>
    </w:p>
    <w:p>
      <w:pPr>
        <w:pStyle w:val="5"/>
        <w:spacing w:before="191" w:line="237" w:lineRule="auto"/>
        <w:ind w:left="107" w:right="113"/>
        <w:jc w:val="both"/>
      </w:pPr>
      <w:r>
        <w:rPr>
          <w:rFonts w:ascii="Lucida Sans" w:eastAsia="Lucida Sans"/>
          <w:color w:val="56676D"/>
        </w:rPr>
        <w:t>A</w:t>
      </w:r>
      <w:r>
        <w:rPr>
          <w:rFonts w:ascii="Lucida Sans" w:eastAsia="Lucida Sans"/>
          <w:color w:val="56676D"/>
          <w:spacing w:val="-35"/>
        </w:rPr>
        <w:t xml:space="preserve"> </w:t>
      </w:r>
      <w:r>
        <w:rPr>
          <w:rFonts w:ascii="Lucida Sans" w:eastAsia="Lucida Sans"/>
          <w:color w:val="56676D"/>
        </w:rPr>
        <w:t>JAX</w:t>
      </w:r>
      <w:r>
        <w:rPr>
          <w:color w:val="56676D"/>
        </w:rPr>
        <w:t>（</w:t>
      </w:r>
      <w:r>
        <w:rPr>
          <w:rFonts w:ascii="Lucida Sans" w:eastAsia="Lucida Sans"/>
          <w:color w:val="56676D"/>
        </w:rPr>
        <w:t>Asynchronous</w:t>
      </w:r>
      <w:r>
        <w:rPr>
          <w:rFonts w:ascii="Lucida Sans" w:eastAsia="Lucida Sans"/>
          <w:color w:val="56676D"/>
          <w:spacing w:val="-8"/>
        </w:rPr>
        <w:t xml:space="preserve"> </w:t>
      </w:r>
      <w:r>
        <w:rPr>
          <w:rFonts w:ascii="Lucida Sans" w:eastAsia="Lucida Sans"/>
          <w:color w:val="56676D"/>
        </w:rPr>
        <w:t>JavaScript</w:t>
      </w:r>
      <w:r>
        <w:rPr>
          <w:rFonts w:ascii="Lucida Sans" w:eastAsia="Lucida Sans"/>
          <w:color w:val="56676D"/>
          <w:spacing w:val="-8"/>
        </w:rPr>
        <w:t xml:space="preserve"> </w:t>
      </w:r>
      <w:r>
        <w:rPr>
          <w:rFonts w:ascii="Lucida Sans" w:eastAsia="Lucida Sans"/>
          <w:color w:val="56676D"/>
        </w:rPr>
        <w:t>and</w:t>
      </w:r>
      <w:r>
        <w:rPr>
          <w:rFonts w:ascii="Lucida Sans" w:eastAsia="Lucida Sans"/>
          <w:color w:val="56676D"/>
          <w:spacing w:val="-8"/>
        </w:rPr>
        <w:t xml:space="preserve"> </w:t>
      </w:r>
      <w:r>
        <w:rPr>
          <w:rFonts w:ascii="Lucida Sans" w:eastAsia="Lucida Sans"/>
          <w:color w:val="56676D"/>
        </w:rPr>
        <w:t>XML</w:t>
      </w:r>
      <w:r>
        <w:rPr>
          <w:color w:val="56676D"/>
        </w:rPr>
        <w:t>），</w:t>
      </w:r>
      <w:r>
        <w:rPr>
          <w:color w:val="56676D"/>
          <w:spacing w:val="-1"/>
        </w:rPr>
        <w:t xml:space="preserve">最早出现在 </w:t>
      </w:r>
      <w:r>
        <w:rPr>
          <w:rFonts w:ascii="Lucida Sans" w:eastAsia="Lucida Sans"/>
          <w:color w:val="56676D"/>
        </w:rPr>
        <w:t>2005</w:t>
      </w:r>
      <w:r>
        <w:rPr>
          <w:rFonts w:ascii="Lucida Sans" w:eastAsia="Lucida Sans"/>
          <w:color w:val="56676D"/>
          <w:spacing w:val="-8"/>
        </w:rPr>
        <w:t xml:space="preserve"> </w:t>
      </w:r>
      <w:r>
        <w:rPr>
          <w:color w:val="56676D"/>
          <w:spacing w:val="-2"/>
        </w:rPr>
        <w:t xml:space="preserve">年的 </w:t>
      </w:r>
      <w:r>
        <w:fldChar w:fldCharType="begin"/>
      </w:r>
      <w:r>
        <w:instrText xml:space="preserve"> HYPERLINK "http://google-suggest.tumblr.com/" \h </w:instrText>
      </w:r>
      <w:r>
        <w:fldChar w:fldCharType="separate"/>
      </w:r>
      <w:r>
        <w:rPr>
          <w:rFonts w:ascii="Lucida Sans" w:eastAsia="Lucida Sans"/>
          <w:color w:val="4183C4"/>
          <w:u w:val="single" w:color="4183C4"/>
        </w:rPr>
        <w:t>Google</w:t>
      </w:r>
      <w:r>
        <w:rPr>
          <w:rFonts w:ascii="Lucida Sans" w:eastAsia="Lucida Sans"/>
          <w:color w:val="4183C4"/>
          <w:spacing w:val="-8"/>
          <w:u w:val="single" w:color="4183C4"/>
        </w:rPr>
        <w:t xml:space="preserve"> </w:t>
      </w:r>
      <w:r>
        <w:rPr>
          <w:rFonts w:ascii="Lucida Sans" w:eastAsia="Lucida Sans"/>
          <w:color w:val="4183C4"/>
          <w:u w:val="single" w:color="4183C4"/>
        </w:rPr>
        <w:t>Suggest</w:t>
      </w:r>
      <w:r>
        <w:rPr>
          <w:rFonts w:ascii="Lucida Sans" w:eastAsia="Lucida Sans"/>
          <w:color w:val="4183C4"/>
          <w:u w:val="single" w:color="4183C4"/>
        </w:rPr>
        <w:fldChar w:fldCharType="end"/>
      </w:r>
      <w:r>
        <w:rPr>
          <w:color w:val="56676D"/>
          <w:spacing w:val="-2"/>
        </w:rPr>
        <w:t>，是在浏览器端进行网络编</w:t>
      </w:r>
      <w:r>
        <w:rPr>
          <w:color w:val="56676D"/>
        </w:rPr>
        <w:t>程（发送请求、接收响应）</w:t>
      </w:r>
      <w:r>
        <w:rPr>
          <w:color w:val="56676D"/>
          <w:spacing w:val="1"/>
        </w:rPr>
        <w:t xml:space="preserve">的技术方案，它使我们可以通过 </w:t>
      </w:r>
      <w:r>
        <w:rPr>
          <w:rFonts w:ascii="Lucida Sans" w:eastAsia="Lucida Sans"/>
          <w:color w:val="56676D"/>
        </w:rPr>
        <w:t>JavaScript</w:t>
      </w:r>
      <w:r>
        <w:rPr>
          <w:rFonts w:ascii="Lucida Sans" w:eastAsia="Lucida Sans"/>
          <w:color w:val="56676D"/>
          <w:spacing w:val="5"/>
        </w:rPr>
        <w:t xml:space="preserve">  </w:t>
      </w:r>
      <w:r>
        <w:rPr>
          <w:color w:val="56676D"/>
        </w:rPr>
        <w:t>直接获取服务端最新的内容而不必重新加载</w:t>
      </w:r>
      <w:r>
        <w:rPr>
          <w:color w:val="56676D"/>
          <w:spacing w:val="-2"/>
        </w:rPr>
        <w:t xml:space="preserve">页面。让 </w:t>
      </w:r>
      <w:r>
        <w:rPr>
          <w:rFonts w:ascii="Lucida Sans" w:eastAsia="Lucida Sans"/>
          <w:color w:val="56676D"/>
        </w:rPr>
        <w:t>Web</w:t>
      </w:r>
      <w:r>
        <w:rPr>
          <w:rFonts w:ascii="Lucida Sans" w:eastAsia="Lucida Sans"/>
          <w:color w:val="56676D"/>
          <w:spacing w:val="-9"/>
        </w:rPr>
        <w:t xml:space="preserve"> </w:t>
      </w:r>
      <w:r>
        <w:rPr>
          <w:color w:val="56676D"/>
        </w:rPr>
        <w:t>更能接近桌面应用的用户体验。</w:t>
      </w:r>
    </w:p>
    <w:p>
      <w:pPr>
        <w:spacing w:before="190" w:line="237" w:lineRule="auto"/>
        <w:ind w:left="107" w:right="118" w:firstLine="0"/>
        <w:jc w:val="both"/>
        <w:rPr>
          <w:b/>
          <w:sz w:val="19"/>
        </w:rPr>
      </w:pPr>
      <w:r>
        <w:pict>
          <v:line id="_x0000_s1034" o:spid="_x0000_s1034" o:spt="20" style="position:absolute;left:0pt;margin-left:54.35pt;margin-top:54.15pt;height:27pt;width:0pt;mso-position-horizontal-relative:page;z-index:251665408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r>
        <w:rPr>
          <w:color w:val="56676D"/>
          <w:sz w:val="19"/>
        </w:rPr>
        <w:t>说白了，</w:t>
      </w:r>
      <w:r>
        <w:rPr>
          <w:rFonts w:ascii="Lucida Sans" w:eastAsia="Lucida Sans"/>
          <w:b/>
          <w:color w:val="56676D"/>
          <w:sz w:val="19"/>
        </w:rPr>
        <w:t xml:space="preserve">A JAX </w:t>
      </w:r>
      <w:r>
        <w:rPr>
          <w:b/>
          <w:color w:val="56676D"/>
          <w:sz w:val="19"/>
        </w:rPr>
        <w:t xml:space="preserve">就是浏览器提供的一套 </w:t>
      </w:r>
      <w:r>
        <w:rPr>
          <w:rFonts w:ascii="Lucida Sans" w:eastAsia="Lucida Sans"/>
          <w:b/>
          <w:color w:val="56676D"/>
          <w:sz w:val="19"/>
        </w:rPr>
        <w:t>API</w:t>
      </w:r>
      <w:r>
        <w:rPr>
          <w:b/>
          <w:color w:val="56676D"/>
          <w:sz w:val="19"/>
        </w:rPr>
        <w:t xml:space="preserve">，可以通过 </w:t>
      </w:r>
      <w:r>
        <w:rPr>
          <w:rFonts w:ascii="Lucida Sans" w:eastAsia="Lucida Sans"/>
          <w:b/>
          <w:color w:val="56676D"/>
          <w:sz w:val="19"/>
        </w:rPr>
        <w:t xml:space="preserve">JavaScript </w:t>
      </w:r>
      <w:r>
        <w:rPr>
          <w:b/>
          <w:color w:val="56676D"/>
          <w:sz w:val="19"/>
        </w:rPr>
        <w:t>调用，从而实现通过代码控制请求与响应。实现网络编程。</w:t>
      </w:r>
    </w:p>
    <w:p>
      <w:pPr>
        <w:pStyle w:val="5"/>
        <w:spacing w:before="10"/>
        <w:rPr>
          <w:b/>
          <w:sz w:val="9"/>
        </w:rPr>
      </w:pPr>
      <w:r>
        <w:pict>
          <v:shape id="_x0000_s1035" o:spid="_x0000_s1035" o:spt="202" type="#_x0000_t202" style="position:absolute;left:0pt;margin-left:56.25pt;margin-top:10pt;height:27.05pt;width:486.25pt;mso-position-horizontal-relative:page;mso-wrap-distance-bottom:0pt;mso-wrap-distance-top:0pt;z-index:-251654144;mso-width-relative:page;mso-height-relative:page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4"/>
                    <w:ind w:left="191"/>
                  </w:pPr>
                  <w:r>
                    <w:rPr>
                      <w:color w:val="777777"/>
                      <w:w w:val="105"/>
                    </w:rPr>
                    <w:t xml:space="preserve">能力不够 </w:t>
                  </w:r>
                  <w:r>
                    <w:rPr>
                      <w:rFonts w:ascii="Lucida Sans" w:eastAsia="Lucida Sans"/>
                      <w:color w:val="777777"/>
                      <w:w w:val="105"/>
                    </w:rPr>
                    <w:t xml:space="preserve">API </w:t>
                  </w:r>
                  <w:r>
                    <w:rPr>
                      <w:color w:val="777777"/>
                      <w:w w:val="105"/>
                    </w:rPr>
                    <w:t>凑。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b/>
          <w:sz w:val="20"/>
        </w:rPr>
      </w:pPr>
    </w:p>
    <w:p>
      <w:pPr>
        <w:pStyle w:val="5"/>
        <w:spacing w:before="1"/>
        <w:rPr>
          <w:b/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407"/>
        </w:tabs>
        <w:spacing w:before="20" w:after="0" w:line="240" w:lineRule="auto"/>
        <w:ind w:left="406" w:right="0" w:hanging="300"/>
        <w:jc w:val="left"/>
        <w:rPr>
          <w:rFonts w:hint="eastAsia" w:ascii="微软雅黑" w:eastAsia="微软雅黑"/>
        </w:rPr>
      </w:pPr>
      <w:bookmarkStart w:id="3" w:name="快速上手"/>
      <w:bookmarkEnd w:id="3"/>
      <w:bookmarkStart w:id="4" w:name="快速上手"/>
      <w:bookmarkEnd w:id="4"/>
      <w:r>
        <w:rPr>
          <w:rFonts w:hint="eastAsia" w:ascii="微软雅黑" w:eastAsia="微软雅黑"/>
          <w:color w:val="56676D"/>
        </w:rPr>
        <w:t>快速上手</w:t>
      </w:r>
    </w:p>
    <w:p>
      <w:pPr>
        <w:pStyle w:val="5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036" o:spid="_x0000_s1036" o:spt="203" style="height:0.75pt;width:490pt;" coordsize="9800,15">
            <o:lock v:ext="edit"/>
            <v:line id="_x0000_s1037" o:spid="_x0000_s1037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type w:val="continuous"/>
          <w:pgSz w:w="11900" w:h="16820"/>
          <w:pgMar w:top="1600" w:right="940" w:bottom="280" w:left="940" w:header="720" w:footer="720" w:gutter="0"/>
        </w:sectPr>
      </w:pPr>
    </w:p>
    <w:p>
      <w:pPr>
        <w:pStyle w:val="5"/>
        <w:spacing w:before="49"/>
        <w:ind w:left="107"/>
      </w:pPr>
      <w:r>
        <w:rPr>
          <w:color w:val="56676D"/>
        </w:rPr>
        <w:t xml:space="preserve">使用 </w:t>
      </w:r>
      <w:r>
        <w:rPr>
          <w:rFonts w:ascii="Lucida Sans" w:eastAsia="Lucida Sans"/>
          <w:color w:val="56676D"/>
        </w:rPr>
        <w:t xml:space="preserve">A JAX </w:t>
      </w:r>
      <w:r>
        <w:rPr>
          <w:color w:val="56676D"/>
        </w:rPr>
        <w:t>的过程可以类比平常我们访问网页过程</w:t>
      </w:r>
    </w:p>
    <w:p>
      <w:pPr>
        <w:pStyle w:val="5"/>
        <w:spacing w:before="8"/>
        <w:rPr>
          <w:sz w:val="14"/>
        </w:rPr>
      </w:pPr>
      <w:r>
        <w:pict>
          <v:group id="_x0000_s1038" o:spid="_x0000_s1038" o:spt="203" style="position:absolute;left:0pt;margin-left:52.5pt;margin-top:15.3pt;height:222.1pt;width:490pt;mso-position-horizontal-relative:page;mso-wrap-distance-bottom:0pt;mso-wrap-distance-top:0pt;z-index:-251645952;mso-width-relative:page;mso-height-relative:page;" coordorigin="1050,306" coordsize="9800,4442">
            <o:lock v:ext="edit"/>
            <v:shape id="_x0000_s1039" o:spid="_x0000_s1039" style="position:absolute;left:1057;top:313;height:4427;width:9785;" fillcolor="#F8F8F8" filled="t" stroked="f" coordorigin="1058,314" coordsize="9785,4427" path="m10805,4740l1095,4740,1079,4738,1067,4731,1060,4719,1058,4703,1058,351,1060,335,1067,323,1079,316,1095,314,10805,314,10821,316,10833,323,10840,335,10842,351,10842,4703,10840,4719,10833,4731,10821,4738,10805,4740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style="position:absolute;left:1057;top:313;height:4427;width:9785;" filled="f" stroked="t" coordorigin="1058,314" coordsize="9785,4427" path="m1058,4703l1058,351,1060,335,1067,323,1079,316,1095,314,10805,314,10821,316,10833,323,10840,335,10842,351,10842,4703,10840,4719,10833,4731,10821,4738,10805,4740,1095,4740,1079,4738,1067,4731,1060,4719,1058,4703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041" o:spid="_x0000_s1041" o:spt="20" style="position:absolute;left:1568;top:441;height:4202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042" o:spid="_x0000_s1042" o:spt="202" type="#_x0000_t202" style="position:absolute;left:1076;top:327;height:4399;width:97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556"/>
                        <w:tab w:val="left" w:pos="557"/>
                      </w:tabs>
                      <w:spacing w:before="138"/>
                      <w:ind w:left="556" w:right="0" w:hanging="335"/>
                      <w:jc w:val="left"/>
                      <w:rPr>
                        <w:rFonts w:hint="eastAsia" w:ascii="宋体" w:hAnsi="宋体" w:eastAsia="宋体"/>
                        <w:sz w:val="17"/>
                      </w:rPr>
                    </w:pP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// 1. </w:t>
                    </w:r>
                    <w:r>
                      <w:rPr>
                        <w:rFonts w:hint="eastAsia" w:ascii="宋体" w:hAnsi="宋体" w:eastAsia="宋体"/>
                        <w:color w:val="AA5400"/>
                        <w:spacing w:val="1"/>
                        <w:sz w:val="17"/>
                      </w:rPr>
                      <w:t xml:space="preserve">创建一个 </w:t>
                    </w: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XMLHttpRequest </w:t>
                    </w:r>
                    <w:r>
                      <w:rPr>
                        <w:rFonts w:hint="eastAsia" w:ascii="宋体" w:hAnsi="宋体" w:eastAsia="宋体"/>
                        <w:color w:val="AA5400"/>
                        <w:spacing w:val="1"/>
                        <w:sz w:val="17"/>
                      </w:rPr>
                      <w:t xml:space="preserve">类型的对象 </w:t>
                    </w: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—— </w:t>
                    </w:r>
                    <w:r>
                      <w:rPr>
                        <w:rFonts w:hint="eastAsia" w:ascii="宋体" w:hAnsi="宋体" w:eastAsia="宋体"/>
                        <w:color w:val="AA5400"/>
                        <w:sz w:val="17"/>
                      </w:rPr>
                      <w:t>相当于打开了一个浏览器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556"/>
                        <w:tab w:val="left" w:pos="557"/>
                      </w:tabs>
                      <w:spacing w:before="96"/>
                      <w:ind w:left="556" w:right="0" w:hanging="33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var 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 xml:space="preserve">xhr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new </w:t>
                    </w:r>
                    <w:r>
                      <w:rPr>
                        <w:rFonts w:ascii="Consolas"/>
                        <w:sz w:val="17"/>
                      </w:rPr>
                      <w:t>XMLHttpRequest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556"/>
                        <w:tab w:val="left" w:pos="557"/>
                      </w:tabs>
                      <w:spacing w:before="87"/>
                      <w:ind w:left="556" w:right="0" w:hanging="335"/>
                      <w:jc w:val="left"/>
                      <w:rPr>
                        <w:rFonts w:hint="eastAsia" w:ascii="宋体" w:hAnsi="宋体" w:eastAsia="宋体"/>
                        <w:sz w:val="17"/>
                      </w:rPr>
                    </w:pP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// 2. </w:t>
                    </w:r>
                    <w:r>
                      <w:rPr>
                        <w:rFonts w:hint="eastAsia" w:ascii="宋体" w:hAnsi="宋体" w:eastAsia="宋体"/>
                        <w:color w:val="AA5400"/>
                        <w:sz w:val="17"/>
                      </w:rPr>
                      <w:t xml:space="preserve">打开与一个网址之间的连接 </w:t>
                    </w: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—— </w:t>
                    </w:r>
                    <w:r>
                      <w:rPr>
                        <w:rFonts w:hint="eastAsia" w:ascii="宋体" w:hAnsi="宋体" w:eastAsia="宋体"/>
                        <w:color w:val="AA5400"/>
                        <w:sz w:val="17"/>
                      </w:rPr>
                      <w:t>相当于在地址栏输入访问地址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556"/>
                        <w:tab w:val="left" w:pos="557"/>
                      </w:tabs>
                      <w:spacing w:before="96"/>
                      <w:ind w:left="556" w:right="0" w:hanging="33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open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'GET'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'./time.php'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556"/>
                        <w:tab w:val="left" w:pos="557"/>
                      </w:tabs>
                      <w:spacing w:before="88"/>
                      <w:ind w:left="556" w:right="0" w:hanging="335"/>
                      <w:jc w:val="left"/>
                      <w:rPr>
                        <w:rFonts w:hint="eastAsia" w:ascii="宋体" w:hAnsi="宋体" w:eastAsia="宋体"/>
                        <w:sz w:val="17"/>
                      </w:rPr>
                    </w:pP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// 3. </w:t>
                    </w:r>
                    <w:r>
                      <w:rPr>
                        <w:rFonts w:hint="eastAsia" w:ascii="宋体" w:hAnsi="宋体" w:eastAsia="宋体"/>
                        <w:color w:val="AA5400"/>
                        <w:sz w:val="17"/>
                      </w:rPr>
                      <w:t xml:space="preserve">通过连接发送一次请求 </w:t>
                    </w: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—— </w:t>
                    </w:r>
                    <w:r>
                      <w:rPr>
                        <w:rFonts w:hint="eastAsia" w:ascii="宋体" w:hAnsi="宋体" w:eastAsia="宋体"/>
                        <w:color w:val="AA5400"/>
                        <w:sz w:val="17"/>
                      </w:rPr>
                      <w:t>相当于回车或者点击访问发送请求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556"/>
                        <w:tab w:val="left" w:pos="557"/>
                      </w:tabs>
                      <w:spacing w:before="96"/>
                      <w:ind w:left="556" w:right="0" w:hanging="33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send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211199"/>
                        <w:sz w:val="17"/>
                      </w:rPr>
                      <w:t>null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556"/>
                        <w:tab w:val="left" w:pos="557"/>
                      </w:tabs>
                      <w:spacing w:before="87"/>
                      <w:ind w:left="556" w:right="0" w:hanging="335"/>
                      <w:jc w:val="left"/>
                      <w:rPr>
                        <w:rFonts w:hint="eastAsia" w:ascii="宋体" w:hAnsi="宋体" w:eastAsia="宋体"/>
                        <w:sz w:val="17"/>
                      </w:rPr>
                    </w:pP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// 4. </w:t>
                    </w:r>
                    <w:r>
                      <w:rPr>
                        <w:rFonts w:hint="eastAsia" w:ascii="宋体" w:hAnsi="宋体" w:eastAsia="宋体"/>
                        <w:color w:val="AA5400"/>
                        <w:spacing w:val="3"/>
                        <w:sz w:val="17"/>
                      </w:rPr>
                      <w:t xml:space="preserve">指定 </w:t>
                    </w: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xhr </w:t>
                    </w:r>
                    <w:r>
                      <w:rPr>
                        <w:rFonts w:hint="eastAsia" w:ascii="宋体" w:hAnsi="宋体" w:eastAsia="宋体"/>
                        <w:color w:val="AA5400"/>
                        <w:sz w:val="17"/>
                      </w:rPr>
                      <w:t xml:space="preserve">状态变化事件处理函数 </w:t>
                    </w: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—— </w:t>
                    </w:r>
                    <w:r>
                      <w:rPr>
                        <w:rFonts w:hint="eastAsia" w:ascii="宋体" w:hAnsi="宋体" w:eastAsia="宋体"/>
                        <w:color w:val="AA5400"/>
                        <w:sz w:val="17"/>
                      </w:rPr>
                      <w:t>相当于处理网页呈现后的操作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556"/>
                        <w:tab w:val="left" w:pos="557"/>
                      </w:tabs>
                      <w:spacing w:before="96"/>
                      <w:ind w:left="556" w:right="0" w:hanging="33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onreadystatechange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 {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43"/>
                        <w:tab w:val="left" w:pos="744"/>
                      </w:tabs>
                      <w:spacing w:before="88"/>
                      <w:ind w:left="743" w:right="0" w:hanging="522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pacing w:val="2"/>
                        <w:sz w:val="17"/>
                      </w:rPr>
                      <w:t xml:space="preserve">通过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>xhr</w:t>
                    </w:r>
                    <w:r>
                      <w:rPr>
                        <w:rFonts w:ascii="Consolas" w:eastAsia="Consolas"/>
                        <w:color w:val="AA5400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color w:val="AA5400"/>
                        <w:spacing w:val="4"/>
                        <w:sz w:val="17"/>
                      </w:rPr>
                      <w:t xml:space="preserve">的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readyState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判断此次请求的响应是否接收完成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743"/>
                        <w:tab w:val="left" w:pos="744"/>
                      </w:tabs>
                      <w:spacing w:before="96"/>
                      <w:ind w:left="743" w:right="0" w:hanging="61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if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readyState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=== </w:t>
                    </w:r>
                    <w:r>
                      <w:rPr>
                        <w:rFonts w:ascii="Consolas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931"/>
                        <w:tab w:val="left" w:pos="932"/>
                      </w:tabs>
                      <w:spacing w:before="87"/>
                      <w:ind w:left="931" w:right="0" w:hanging="804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pacing w:val="2"/>
                        <w:sz w:val="17"/>
                      </w:rPr>
                      <w:t xml:space="preserve">通过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xhr </w:t>
                    </w:r>
                    <w:r>
                      <w:rPr>
                        <w:rFonts w:hint="eastAsia" w:ascii="宋体" w:eastAsia="宋体"/>
                        <w:color w:val="AA5400"/>
                        <w:spacing w:val="4"/>
                        <w:sz w:val="17"/>
                      </w:rPr>
                      <w:t xml:space="preserve">的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>responseText</w:t>
                    </w:r>
                    <w:r>
                      <w:rPr>
                        <w:rFonts w:ascii="Consolas" w:eastAsia="Consolas"/>
                        <w:color w:val="AA5400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获取到响应的响应体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val="left" w:pos="931"/>
                        <w:tab w:val="left" w:pos="932"/>
                      </w:tabs>
                      <w:spacing w:before="96"/>
                      <w:ind w:left="931" w:right="0" w:hanging="80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tabs>
                        <w:tab w:val="left" w:pos="743"/>
                      </w:tabs>
                      <w:spacing w:before="101"/>
                      <w:ind w:left="128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13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  <w:p>
                    <w:pPr>
                      <w:tabs>
                        <w:tab w:val="left" w:pos="556"/>
                      </w:tabs>
                      <w:spacing w:before="101"/>
                      <w:ind w:left="128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14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sz w:val="20"/>
        </w:rPr>
      </w:pPr>
    </w:p>
    <w:p>
      <w:pPr>
        <w:pStyle w:val="5"/>
        <w:spacing w:before="18"/>
        <w:rPr>
          <w:sz w:val="12"/>
        </w:r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132" w:after="0" w:line="240" w:lineRule="auto"/>
        <w:ind w:left="559" w:right="0" w:hanging="453"/>
        <w:jc w:val="left"/>
      </w:pPr>
      <w:bookmarkStart w:id="5" w:name="readyState"/>
      <w:bookmarkEnd w:id="5"/>
      <w:bookmarkStart w:id="6" w:name="readyState"/>
      <w:bookmarkEnd w:id="6"/>
      <w:r>
        <w:rPr>
          <w:color w:val="56676D"/>
        </w:rPr>
        <w:t>readyState</w:t>
      </w:r>
    </w:p>
    <w:p>
      <w:pPr>
        <w:pStyle w:val="5"/>
        <w:rPr>
          <w:rFonts w:ascii="Lucida Sans"/>
          <w:sz w:val="22"/>
        </w:rPr>
      </w:pPr>
    </w:p>
    <w:p>
      <w:pPr>
        <w:pStyle w:val="5"/>
        <w:tabs>
          <w:tab w:val="left" w:pos="2249"/>
          <w:tab w:val="left" w:pos="3562"/>
        </w:tabs>
        <w:spacing w:before="60"/>
        <w:ind w:left="107"/>
      </w:pPr>
      <w:r>
        <w:pict>
          <v:group id="_x0000_s1043" o:spid="_x0000_s1043" o:spt="203" style="position:absolute;left:0pt;margin-left:74.25pt;margin-top:5.75pt;height:14.3pt;width:82.55pt;mso-position-horizontal-relative:page;z-index:-252876800;mso-width-relative:page;mso-height-relative:page;" coordorigin="1486,116" coordsize="1651,286">
            <o:lock v:ext="edit"/>
            <v:shape id="_x0000_s1044" o:spid="_x0000_s1044" style="position:absolute;left:1485;top:115;height:286;width:1651;" fillcolor="#F8F8F8" filled="t" stroked="f" coordorigin="1486,116" coordsize="1651,286" path="m3091,401l1531,401,1511,398,1497,390,1488,375,1486,356,1486,161,1488,141,1497,127,1511,118,1531,116,3091,116,3111,118,3125,127,3134,141,3136,161,3136,356,3134,375,3125,390,3111,398,3091,401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style="position:absolute;left:1493;top:123;height:271;width:1636;" filled="f" stroked="t" coordorigin="1493,123" coordsize="1636,271" path="m1493,356l1493,161,1495,144,1503,133,1514,126,1531,123,3091,123,3108,126,3119,133,3126,144,3129,161,3129,356,3126,372,3119,384,3108,391,3091,393,1531,393,1514,391,1503,384,1495,372,1493,356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046" o:spid="_x0000_s1046" o:spt="202" type="#_x0000_t202" style="position:absolute;left:1485;top:115;height:286;width:16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7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readystatechange</w:t>
                    </w:r>
                  </w:p>
                </w:txbxContent>
              </v:textbox>
            </v:shape>
          </v:group>
        </w:pict>
      </w:r>
      <w:r>
        <w:pict>
          <v:group id="_x0000_s1047" o:spid="_x0000_s1047" o:spt="203" style="position:absolute;left:0pt;margin-left:201.05pt;margin-top:5.75pt;height:14.3pt;width:21.8pt;mso-position-horizontal-relative:page;z-index:-252874752;mso-width-relative:page;mso-height-relative:page;" coordorigin="4022,116" coordsize="436,286">
            <o:lock v:ext="edit"/>
            <v:shape id="_x0000_s1048" o:spid="_x0000_s1048" style="position:absolute;left:4021;top:115;height:286;width:436;" fillcolor="#F8F8F8" filled="t" stroked="f" coordorigin="4022,116" coordsize="436,286" path="m4412,401l4067,401,4047,398,4033,390,4025,375,4022,356,4022,161,4025,141,4033,127,4047,118,4067,116,4412,116,4432,118,4446,127,4454,141,4457,161,4457,356,4454,375,4446,390,4432,398,4412,401xe">
              <v:path arrowok="t"/>
              <v:fill on="t" focussize="0,0"/>
              <v:stroke on="f"/>
              <v:imagedata o:title=""/>
              <o:lock v:ext="edit"/>
            </v:shape>
            <v:shape id="_x0000_s1049" o:spid="_x0000_s1049" style="position:absolute;left:4029;top:123;height:271;width:421;" filled="f" stroked="t" coordorigin="4029,123" coordsize="421,271" path="m4029,356l4029,161,4032,144,4039,133,4050,126,4067,123,4412,123,4428,126,4440,133,4447,144,4449,161,4449,356,4447,372,4440,384,4428,391,4412,393,4067,393,4050,391,4039,384,4032,372,4029,356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050" o:spid="_x0000_s1050" o:spt="202" type="#_x0000_t202" style="position:absolute;left:4021;top:115;height:286;width:4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7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xhr</w:t>
                    </w:r>
                  </w:p>
                </w:txbxContent>
              </v:textbox>
            </v:shape>
          </v:group>
        </w:pict>
      </w:r>
      <w:r>
        <w:rPr>
          <w:color w:val="56676D"/>
          <w:w w:val="105"/>
        </w:rPr>
        <w:t>由于</w:t>
      </w:r>
      <w:r>
        <w:rPr>
          <w:color w:val="56676D"/>
          <w:w w:val="105"/>
        </w:rPr>
        <w:tab/>
      </w:r>
      <w:r>
        <w:rPr>
          <w:color w:val="56676D"/>
          <w:w w:val="105"/>
        </w:rPr>
        <w:t>事件是在</w:t>
      </w:r>
      <w:r>
        <w:rPr>
          <w:color w:val="56676D"/>
          <w:w w:val="105"/>
        </w:rPr>
        <w:tab/>
      </w:r>
      <w:r>
        <w:rPr>
          <w:color w:val="56676D"/>
          <w:w w:val="105"/>
        </w:rPr>
        <w:t>对象状态变化时触发（不单是在得到响应时），也就意味着这个事件会被</w:t>
      </w:r>
    </w:p>
    <w:p>
      <w:pPr>
        <w:pStyle w:val="5"/>
        <w:spacing w:line="345" w:lineRule="exact"/>
        <w:ind w:left="107"/>
      </w:pPr>
      <w:r>
        <w:pict>
          <v:group id="_x0000_s1051" o:spid="_x0000_s1051" o:spt="203" style="position:absolute;left:0pt;margin-left:241.6pt;margin-top:81.3pt;height:27.05pt;width:300.15pt;mso-position-horizontal-relative:page;z-index:-252882944;mso-width-relative:page;mso-height-relative:page;" coordorigin="4832,1626" coordsize="6003,541">
            <o:lock v:ext="edit"/>
            <v:rect id="_x0000_s1052" o:spid="_x0000_s1052" o:spt="1" style="position:absolute;left:4832;top:1626;height:541;width:6003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3" o:spid="_x0000_s1053" style="position:absolute;left:5049;top:1783;height:271;width:691;" filled="f" stroked="t" coordorigin="5050,1784" coordsize="691,271" path="m5050,2016l5050,1821,5052,1805,5059,1793,5071,1786,5087,1784,5702,1784,5719,1786,5731,1793,5738,1805,5740,1821,5740,2016,5738,2033,5731,2045,5719,2052,5702,2054,5087,2054,5071,2052,5059,2045,5052,2033,5050,2016xe">
              <v:path arrowok="t"/>
              <v:fill on="f" focussize="0,0"/>
              <v:stroke weight="0.750314960629921pt" color="#EDEDED"/>
              <v:imagedata o:title=""/>
              <o:lock v:ext="edit"/>
            </v:shape>
          </v:group>
        </w:pict>
      </w:r>
      <w:r>
        <w:pict>
          <v:group id="_x0000_s1054" o:spid="_x0000_s1054" o:spt="203" style="position:absolute;left:0pt;margin-left:399.9pt;margin-top:61.8pt;height:14.3pt;width:36.05pt;mso-position-horizontal-relative:page;z-index:-252880896;mso-width-relative:page;mso-height-relative:page;" coordorigin="7998,1236" coordsize="721,286">
            <o:lock v:ext="edit"/>
            <v:shape id="_x0000_s1055" o:spid="_x0000_s1055" style="position:absolute;left:7998;top:1236;height:286;width:721;" fillcolor="#F8F8F8" filled="t" stroked="f" coordorigin="7998,1236" coordsize="721,286" path="m8674,1521l8043,1521,8024,1518,8010,1510,8001,1496,7998,1476,7998,1281,8001,1261,8010,1247,8024,1239,8043,1236,8674,1236,8693,1239,8707,1247,8716,1261,8719,1281,8719,1476,8716,1496,8707,1510,8693,1518,8674,1521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8005;top:1243;height:271;width:706;" filled="f" stroked="t" coordorigin="8006,1244" coordsize="706,271" path="m8006,1476l8006,1281,8008,1265,8015,1253,8027,1246,8043,1244,8674,1244,8690,1246,8702,1253,8709,1265,8711,1281,8711,1476,8709,1493,8702,1504,8690,1511,8674,1514,8043,1514,8027,1511,8015,1504,8008,1493,8006,1476xe">
              <v:path arrowok="t"/>
              <v:fill on="f" focussize="0,0"/>
              <v:stroke weight="0.750314960629921pt" color="#EDEDED"/>
              <v:imagedata o:title=""/>
              <o:lock v:ext="edit"/>
            </v:shape>
          </v:group>
        </w:pict>
      </w:r>
      <w:r>
        <w:pict>
          <v:group id="_x0000_s1057" o:spid="_x0000_s1057" o:spt="203" style="position:absolute;left:0pt;margin-left:252.1pt;margin-top:115.8pt;height:14.3pt;width:35.3pt;mso-position-horizontal-relative:page;z-index:-252879872;mso-width-relative:page;mso-height-relative:page;" coordorigin="5042,2317" coordsize="706,286">
            <o:lock v:ext="edit"/>
            <v:shape id="_x0000_s1058" o:spid="_x0000_s1058" style="position:absolute;left:5042;top:2316;height:286;width:706;" fillcolor="#F8F8F8" filled="t" stroked="f" coordorigin="5042,2317" coordsize="706,286" path="m5702,2602l5087,2602,5067,2599,5053,2590,5045,2576,5042,2557,5042,2362,5045,2342,5053,2328,5067,2319,5087,2317,5702,2317,5722,2319,5736,2328,5745,2342,5747,2362,5747,2557,5745,2576,5736,2590,5722,2599,5702,2602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5049;top:2324;height:271;width:691;" filled="f" stroked="t" coordorigin="5050,2324" coordsize="691,271" path="m5050,2557l5050,2362,5052,2345,5059,2333,5071,2326,5087,2324,5702,2324,5719,2326,5731,2333,5738,2345,5740,2362,5740,2557,5738,2573,5731,2585,5719,2592,5702,2594,5087,2594,5071,2592,5059,2585,5052,2573,5050,2557xe">
              <v:path arrowok="t"/>
              <v:fill on="f" focussize="0,0"/>
              <v:stroke weight="0.750314960629921pt" color="#EDEDED"/>
              <v:imagedata o:title=""/>
              <o:lock v:ext="edit"/>
            </v:shape>
          </v:group>
        </w:pict>
      </w:r>
      <w:r>
        <w:rPr>
          <w:color w:val="56676D"/>
          <w:w w:val="105"/>
        </w:rPr>
        <w:t>触发多次，所以我们有必要了解每一个状态值代表的含义：</w:t>
      </w:r>
    </w:p>
    <w:p>
      <w:pPr>
        <w:pStyle w:val="5"/>
        <w:spacing w:before="16"/>
        <w:rPr>
          <w:sz w:val="10"/>
        </w:rPr>
      </w:pPr>
    </w:p>
    <w:tbl>
      <w:tblPr>
        <w:tblStyle w:val="6"/>
        <w:tblW w:w="0" w:type="auto"/>
        <w:tblInd w:w="13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1"/>
        <w:gridCol w:w="2281"/>
        <w:gridCol w:w="6003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501" w:type="dxa"/>
          </w:tcPr>
          <w:p>
            <w:pPr>
              <w:pStyle w:val="10"/>
              <w:spacing w:before="143"/>
              <w:rPr>
                <w:b/>
                <w:sz w:val="19"/>
              </w:rPr>
            </w:pPr>
            <w:r>
              <w:rPr>
                <w:b/>
                <w:color w:val="56676D"/>
                <w:w w:val="105"/>
                <w:sz w:val="19"/>
              </w:rPr>
              <w:t>readyState</w:t>
            </w:r>
          </w:p>
        </w:tc>
        <w:tc>
          <w:tcPr>
            <w:tcW w:w="2281" w:type="dxa"/>
          </w:tcPr>
          <w:p>
            <w:pPr>
              <w:pStyle w:val="10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56676D"/>
                <w:w w:val="105"/>
                <w:sz w:val="19"/>
              </w:rPr>
              <w:t>状态描述</w:t>
            </w:r>
          </w:p>
        </w:tc>
        <w:tc>
          <w:tcPr>
            <w:tcW w:w="6003" w:type="dxa"/>
          </w:tcPr>
          <w:p>
            <w:pPr>
              <w:pStyle w:val="10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56676D"/>
                <w:w w:val="105"/>
                <w:sz w:val="19"/>
              </w:rPr>
              <w:t>说明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501" w:type="dxa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56676D"/>
                <w:w w:val="92"/>
                <w:sz w:val="19"/>
              </w:rPr>
              <w:t>0</w:t>
            </w:r>
          </w:p>
        </w:tc>
        <w:tc>
          <w:tcPr>
            <w:tcW w:w="2281" w:type="dxa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56676D"/>
                <w:w w:val="105"/>
                <w:sz w:val="19"/>
              </w:rPr>
              <w:t>UNSENT</w:t>
            </w:r>
          </w:p>
        </w:tc>
        <w:tc>
          <w:tcPr>
            <w:tcW w:w="6003" w:type="dxa"/>
          </w:tcPr>
          <w:p>
            <w:pPr>
              <w:pStyle w:val="10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sz w:val="19"/>
              </w:rPr>
              <w:t>代理（</w:t>
            </w:r>
            <w:r>
              <w:rPr>
                <w:color w:val="56676D"/>
                <w:sz w:val="19"/>
              </w:rPr>
              <w:t>XHR</w:t>
            </w:r>
            <w:r>
              <w:rPr>
                <w:rFonts w:hint="eastAsia" w:ascii="微软雅黑" w:eastAsia="微软雅黑"/>
                <w:color w:val="56676D"/>
                <w:sz w:val="19"/>
              </w:rPr>
              <w:t xml:space="preserve">）被创建，但尚未调用 </w:t>
            </w:r>
            <w:r>
              <w:rPr>
                <w:rFonts w:ascii="Consolas" w:eastAsia="Consolas"/>
                <w:color w:val="56676D"/>
                <w:sz w:val="17"/>
              </w:rPr>
              <w:t xml:space="preserve">open() </w:t>
            </w:r>
            <w:r>
              <w:rPr>
                <w:rFonts w:hint="eastAsia" w:ascii="微软雅黑" w:eastAsia="微软雅黑"/>
                <w:color w:val="56676D"/>
                <w:sz w:val="19"/>
              </w:rPr>
              <w:t>方法。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501" w:type="dxa"/>
            <w:shd w:val="clear" w:color="auto" w:fill="F8F8F8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56676D"/>
                <w:w w:val="92"/>
                <w:sz w:val="19"/>
              </w:rPr>
              <w:t>1</w:t>
            </w:r>
          </w:p>
        </w:tc>
        <w:tc>
          <w:tcPr>
            <w:tcW w:w="2281" w:type="dxa"/>
            <w:shd w:val="clear" w:color="auto" w:fill="F8F8F8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56676D"/>
                <w:w w:val="105"/>
                <w:sz w:val="19"/>
              </w:rPr>
              <w:t>OPENED</w:t>
            </w:r>
          </w:p>
        </w:tc>
        <w:tc>
          <w:tcPr>
            <w:tcW w:w="6003" w:type="dxa"/>
          </w:tcPr>
          <w:p>
            <w:pPr>
              <w:pStyle w:val="10"/>
              <w:ind w:left="271"/>
              <w:rPr>
                <w:rFonts w:hint="eastAsia" w:ascii="微软雅黑" w:eastAsia="微软雅黑"/>
                <w:sz w:val="19"/>
              </w:rPr>
            </w:pPr>
            <w:r>
              <w:rPr>
                <w:rFonts w:ascii="Consolas" w:eastAsia="Consolas"/>
                <w:color w:val="56676D"/>
                <w:w w:val="105"/>
                <w:sz w:val="17"/>
              </w:rPr>
              <w:t xml:space="preserve">open() </w:t>
            </w: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方法已经被调用，建立了连接。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501" w:type="dxa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56676D"/>
                <w:w w:val="92"/>
                <w:sz w:val="19"/>
              </w:rPr>
              <w:t>2</w:t>
            </w:r>
          </w:p>
        </w:tc>
        <w:tc>
          <w:tcPr>
            <w:tcW w:w="2281" w:type="dxa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56676D"/>
                <w:sz w:val="19"/>
              </w:rPr>
              <w:t>HEADERS_RECEIVED</w:t>
            </w:r>
          </w:p>
        </w:tc>
        <w:tc>
          <w:tcPr>
            <w:tcW w:w="6003" w:type="dxa"/>
          </w:tcPr>
          <w:p>
            <w:pPr>
              <w:pStyle w:val="10"/>
              <w:ind w:left="271"/>
              <w:rPr>
                <w:rFonts w:hint="eastAsia" w:ascii="微软雅黑" w:eastAsia="微软雅黑"/>
                <w:sz w:val="19"/>
              </w:rPr>
            </w:pPr>
            <w:r>
              <w:rPr>
                <w:rFonts w:ascii="Consolas" w:eastAsia="Consolas"/>
                <w:color w:val="56676D"/>
                <w:w w:val="105"/>
                <w:sz w:val="17"/>
              </w:rPr>
              <w:t xml:space="preserve">send() </w:t>
            </w: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方法已经被调用，并且已经可以获取状态行和响应头。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501" w:type="dxa"/>
            <w:shd w:val="clear" w:color="auto" w:fill="F8F8F8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56676D"/>
                <w:w w:val="92"/>
                <w:sz w:val="19"/>
              </w:rPr>
              <w:t>3</w:t>
            </w:r>
          </w:p>
        </w:tc>
        <w:tc>
          <w:tcPr>
            <w:tcW w:w="2281" w:type="dxa"/>
            <w:shd w:val="clear" w:color="auto" w:fill="F8F8F8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56676D"/>
                <w:sz w:val="19"/>
              </w:rPr>
              <w:t>LOADING</w:t>
            </w:r>
          </w:p>
        </w:tc>
        <w:tc>
          <w:tcPr>
            <w:tcW w:w="6003" w:type="dxa"/>
          </w:tcPr>
          <w:p>
            <w:pPr>
              <w:pStyle w:val="10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 xml:space="preserve">响应体下载中， </w:t>
            </w:r>
            <w:r>
              <w:rPr>
                <w:rFonts w:ascii="Consolas" w:eastAsia="Consolas"/>
                <w:color w:val="56676D"/>
                <w:w w:val="105"/>
                <w:sz w:val="17"/>
              </w:rPr>
              <w:t xml:space="preserve">responseText </w:t>
            </w: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属性可能已经包含部分数据。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501" w:type="dxa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56676D"/>
                <w:w w:val="92"/>
                <w:sz w:val="19"/>
              </w:rPr>
              <w:t>4</w:t>
            </w:r>
          </w:p>
        </w:tc>
        <w:tc>
          <w:tcPr>
            <w:tcW w:w="2281" w:type="dxa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56676D"/>
                <w:w w:val="105"/>
                <w:sz w:val="19"/>
              </w:rPr>
              <w:t>DONE</w:t>
            </w:r>
          </w:p>
        </w:tc>
        <w:tc>
          <w:tcPr>
            <w:tcW w:w="6003" w:type="dxa"/>
          </w:tcPr>
          <w:p>
            <w:pPr>
              <w:pStyle w:val="10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 xml:space="preserve">响应体下载完成，可以直接使用 </w:t>
            </w:r>
            <w:r>
              <w:rPr>
                <w:rFonts w:ascii="Consolas" w:eastAsia="Consolas"/>
                <w:color w:val="56676D"/>
                <w:w w:val="105"/>
                <w:sz w:val="17"/>
              </w:rPr>
              <w:t xml:space="preserve">responseText </w:t>
            </w: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。</w:t>
            </w:r>
          </w:p>
        </w:tc>
      </w:tr>
    </w:tbl>
    <w:p>
      <w:pPr>
        <w:pStyle w:val="5"/>
        <w:spacing w:before="4"/>
        <w:rPr>
          <w:sz w:val="29"/>
        </w:rPr>
      </w:pPr>
    </w:p>
    <w:p>
      <w:pPr>
        <w:pStyle w:val="4"/>
        <w:numPr>
          <w:ilvl w:val="2"/>
          <w:numId w:val="1"/>
        </w:numPr>
        <w:tabs>
          <w:tab w:val="left" w:pos="648"/>
        </w:tabs>
        <w:spacing w:before="0" w:after="0" w:line="240" w:lineRule="auto"/>
        <w:ind w:left="647" w:right="0" w:hanging="541"/>
        <w:jc w:val="left"/>
        <w:rPr>
          <w:rFonts w:hint="eastAsia" w:ascii="微软雅黑" w:eastAsia="微软雅黑"/>
        </w:rPr>
      </w:pPr>
      <w:r>
        <w:pict>
          <v:group id="_x0000_s1060" o:spid="_x0000_s1060" o:spt="203" style="position:absolute;left:0pt;margin-left:241.6pt;margin-top:-81.7pt;height:27.05pt;width:300.15pt;mso-position-horizontal-relative:page;z-index:-252881920;mso-width-relative:page;mso-height-relative:page;" coordorigin="4832,-1634" coordsize="6003,541">
            <o:lock v:ext="edit"/>
            <v:rect id="_x0000_s1061" o:spid="_x0000_s1061" o:spt="1" style="position:absolute;left:4832;top:-1635;height:541;width:6003;" fillcolor="#F8F8F8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2" o:spid="_x0000_s1062" style="position:absolute;left:6460;top:-1477;height:271;width:1261;" filled="f" stroked="t" coordorigin="6460,-1476" coordsize="1261,271" path="m6460,-1244l6460,-1439,6463,-1455,6470,-1467,6481,-1474,6498,-1476,7683,-1476,7700,-1474,7711,-1467,7718,-1455,7721,-1439,7721,-1244,7718,-1227,7711,-1216,7700,-1209,7683,-1206,6498,-1206,6481,-1209,6470,-1216,6463,-1227,6460,-1244xe">
              <v:path arrowok="t"/>
              <v:fill on="f" focussize="0,0"/>
              <v:stroke weight="0.750314960629921pt" color="#EDEDED"/>
              <v:imagedata o:title=""/>
              <o:lock v:ext="edit"/>
            </v:shape>
          </v:group>
        </w:pict>
      </w:r>
      <w:r>
        <w:pict>
          <v:group id="_x0000_s1063" o:spid="_x0000_s1063" o:spt="203" style="position:absolute;left:0pt;margin-left:390.9pt;margin-top:-47.15pt;height:14.3pt;width:63.8pt;mso-position-horizontal-relative:page;z-index:-252878848;mso-width-relative:page;mso-height-relative:page;" coordorigin="7818,-944" coordsize="1276,286">
            <o:lock v:ext="edit"/>
            <v:shape id="_x0000_s1064" o:spid="_x0000_s1064" style="position:absolute;left:7818;top:-944;height:286;width:1276;" fillcolor="#F8F8F8" filled="t" stroked="f" coordorigin="7818,-944" coordsize="1276,286" path="m9049,-659l7863,-659,7844,-661,7830,-670,7821,-684,7818,-704,7818,-899,7821,-918,7830,-933,7844,-941,7863,-944,9049,-944,9068,-941,9083,-933,9091,-918,9094,-899,9094,-704,9091,-684,9083,-670,9068,-661,9049,-659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7825;top:-937;height:271;width:1261;" filled="f" stroked="t" coordorigin="7826,-936" coordsize="1261,271" path="m7826,-704l7826,-899,7828,-915,7835,-927,7847,-934,7863,-936,9049,-936,9065,-934,9077,-927,9084,-915,9086,-899,9086,-704,9084,-687,9077,-676,9065,-668,9049,-666,7863,-666,7847,-668,7835,-676,7828,-687,7826,-704xe">
              <v:path arrowok="t"/>
              <v:fill on="f" focussize="0,0"/>
              <v:stroke weight="0.750314960629921pt" color="#EDEDED"/>
              <v:imagedata o:title=""/>
              <o:lock v:ext="edit"/>
            </v:shape>
          </v:group>
        </w:pict>
      </w:r>
      <w:r>
        <w:pict>
          <v:group id="_x0000_s1066" o:spid="_x0000_s1066" o:spt="203" style="position:absolute;left:0pt;margin-left:446.6pt;margin-top:38.35pt;height:21.9pt;width:95.05pt;mso-position-horizontal-relative:page;z-index:251694080;mso-width-relative:page;mso-height-relative:page;" coordorigin="8932,768" coordsize="1901,438">
            <o:lock v:ext="edit"/>
            <v:shape id="_x0000_s1067" o:spid="_x0000_s1067" style="position:absolute;left:10143;top:784;height:404;width:673;" filled="f" stroked="t" coordorigin="10143,784" coordsize="673,404" path="m10367,784l10592,784,10636,788,10716,818,10779,875,10812,946,10816,986,10812,1027,10779,1098,10716,1155,10636,1185,10592,1188,10367,1188,10281,1174,10209,1129,10160,1064,10143,986,10147,946,10180,875,10243,818,10323,788,10367,784xe">
              <v:path arrowok="t"/>
              <v:fill on="f" focussize="0,0"/>
              <v:stroke weight="1.68259842519685pt" color="#56676D"/>
              <v:imagedata o:title=""/>
              <o:lock v:ext="edit"/>
            </v:shape>
            <v:line id="_x0000_s1068" o:spid="_x0000_s1068" o:spt="20" style="position:absolute;left:8916;top:986;height:0;width:1194;" stroked="t" coordsize="21600,21600">
              <v:path arrowok="t"/>
              <v:fill focussize="0,0"/>
              <v:stroke weight="1.68291338582677pt" color="#56676D"/>
              <v:imagedata o:title=""/>
              <o:lock v:ext="edit"/>
            </v:line>
            <v:shape id="_x0000_s1069" o:spid="_x0000_s1069" style="position:absolute;left:10042;top:935;height:101;width:101;" fillcolor="#56676D" filled="t" stroked="f" coordorigin="10042,936" coordsize="101,101" path="m10042,936l10143,986,10042,1037,10042,936xe">
              <v:path arrowok="t"/>
              <v:fill on="t" focussize="0,0"/>
              <v:stroke on="f"/>
              <v:imagedata o:title=""/>
              <o:lock v:ext="edit"/>
            </v:shape>
            <v:shape id="_x0000_s1070" o:spid="_x0000_s1070" o:spt="202" type="#_x0000_t202" style="position:absolute;left:8932;top:767;height:438;width:19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4"/>
                      <w:ind w:left="0" w:right="110" w:firstLine="0"/>
                      <w:jc w:val="righ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56676D"/>
                        <w:sz w:val="15"/>
                      </w:rPr>
                      <w:t>DONE</w:t>
                    </w:r>
                  </w:p>
                </w:txbxContent>
              </v:textbox>
            </v:shape>
          </v:group>
        </w:pict>
      </w:r>
      <w:r>
        <w:pict>
          <v:group id="_x0000_s1071" o:spid="_x0000_s1071" o:spt="203" style="position:absolute;left:0pt;margin-left:222.65pt;margin-top:46.75pt;height:5.05pt;width:31.4pt;mso-position-horizontal-relative:page;z-index:251695104;mso-width-relative:page;mso-height-relative:page;" coordorigin="4453,936" coordsize="628,101">
            <o:lock v:ext="edit"/>
            <v:line id="_x0000_s1072" o:spid="_x0000_s1072" o:spt="20" style="position:absolute;left:4436;top:986;height:0;width:611;" stroked="t" coordsize="21600,21600">
              <v:path arrowok="t"/>
              <v:fill focussize="0,0"/>
              <v:stroke weight="1.68291338582677pt" color="#56676D"/>
              <v:imagedata o:title=""/>
              <o:lock v:ext="edit"/>
            </v:line>
            <v:shape id="_x0000_s1073" o:spid="_x0000_s1073" style="position:absolute;left:4980;top:935;height:101;width:101;" fillcolor="#56676D" filled="t" stroked="f" coordorigin="4980,936" coordsize="101,101" path="m4980,936l5081,986,4980,1037,4980,93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4" o:spid="_x0000_s1074" o:spt="203" style="position:absolute;left:0pt;margin-left:345.95pt;margin-top:46.75pt;height:5.05pt;width:54.15pt;mso-position-horizontal-relative:page;z-index:251696128;mso-width-relative:page;mso-height-relative:page;" coordorigin="6920,936" coordsize="1083,101">
            <o:lock v:ext="edit"/>
            <v:line id="_x0000_s1075" o:spid="_x0000_s1075" o:spt="20" style="position:absolute;left:6903;top:986;height:0;width:1065;" stroked="t" coordsize="21600,21600">
              <v:path arrowok="t"/>
              <v:fill focussize="0,0"/>
              <v:stroke weight="1.68291338582677pt" color="#56676D"/>
              <v:imagedata o:title=""/>
              <o:lock v:ext="edit"/>
            </v:line>
            <v:shape id="_x0000_s1076" o:spid="_x0000_s1076" style="position:absolute;left:7900;top:935;height:101;width:101;" fillcolor="#56676D" filled="t" stroked="f" coordorigin="7901,936" coordsize="101,101" path="m7901,936l8002,986,7901,1037,7901,93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77" o:spid="_x0000_s1077" o:spt="203" style="position:absolute;left:0pt;margin-left:216.05pt;margin-top:98.9pt;height:6.3pt;width:39pt;mso-position-horizontal-relative:page;z-index:251697152;mso-width-relative:page;mso-height-relative:page;" coordorigin="4321,1978" coordsize="780,126">
            <o:lock v:ext="edit"/>
            <v:line id="_x0000_s1078" o:spid="_x0000_s1078" o:spt="20" style="position:absolute;left:4301;top:2041;height:0;width:758;" stroked="t" coordsize="21600,21600">
              <v:path arrowok="t"/>
              <v:fill focussize="0,0"/>
              <v:stroke weight="2.08929133858268pt" color="#56676D"/>
              <v:imagedata o:title=""/>
              <o:lock v:ext="edit"/>
            </v:line>
            <v:shape id="_x0000_s1079" o:spid="_x0000_s1079" style="position:absolute;left:4975;top:1978;height:126;width:126;" fillcolor="#56676D" filled="t" stroked="f" coordorigin="4976,1978" coordsize="126,126" path="m4976,1978l5101,2041,4976,2104,4976,197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80" o:spid="_x0000_s1080" o:spt="203" style="position:absolute;left:0pt;margin-left:327.4pt;margin-top:98.9pt;height:6.3pt;width:39pt;mso-position-horizontal-relative:page;z-index:251698176;mso-width-relative:page;mso-height-relative:page;" coordorigin="6549,1978" coordsize="780,126">
            <o:lock v:ext="edit"/>
            <v:line id="_x0000_s1081" o:spid="_x0000_s1081" o:spt="20" style="position:absolute;left:6528;top:2041;height:0;width:758;" stroked="t" coordsize="21600,21600">
              <v:path arrowok="t"/>
              <v:fill focussize="0,0"/>
              <v:stroke weight="2.08929133858268pt" color="#56676D"/>
              <v:imagedata o:title=""/>
              <o:lock v:ext="edit"/>
            </v:line>
            <v:shape id="_x0000_s1082" o:spid="_x0000_s1082" style="position:absolute;left:7202;top:1978;height:126;width:126;" fillcolor="#56676D" filled="t" stroked="f" coordorigin="7203,1978" coordsize="126,126" path="m7203,1978l7328,2041,7203,2104,7203,197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bookmarkStart w:id="7" w:name="时间轴"/>
      <w:bookmarkEnd w:id="7"/>
      <w:bookmarkStart w:id="8" w:name="时间轴"/>
      <w:bookmarkEnd w:id="8"/>
      <w:r>
        <w:rPr>
          <w:rFonts w:hint="eastAsia" w:ascii="微软雅黑" w:eastAsia="微软雅黑"/>
          <w:color w:val="56676D"/>
        </w:rPr>
        <w:t>时间轴</w:t>
      </w:r>
    </w:p>
    <w:p>
      <w:pPr>
        <w:pStyle w:val="5"/>
        <w:spacing w:before="9"/>
        <w:rPr>
          <w:sz w:val="15"/>
        </w:rPr>
      </w:pPr>
      <w:r>
        <w:pict>
          <v:group id="_x0000_s1083" o:spid="_x0000_s1083" o:spt="203" style="position:absolute;left:0pt;margin-left:79.4pt;margin-top:16.25pt;height:21.9pt;width:144.1pt;mso-position-horizontal-relative:page;mso-wrap-distance-bottom:0pt;mso-wrap-distance-top:0pt;z-index:-251642880;mso-width-relative:page;mso-height-relative:page;" coordorigin="1589,325" coordsize="2882,438">
            <o:lock v:ext="edit"/>
            <v:shape id="_x0000_s1084" o:spid="_x0000_s1084" style="position:absolute;left:1605;top:342;height:404;width:864;" filled="f" stroked="t" coordorigin="1605,342" coordsize="864,404" path="m1830,342l2244,342,2289,346,2369,375,2432,432,2465,504,2469,544,2465,584,2432,656,2369,713,2289,742,2244,746,1830,746,1744,731,1671,687,1622,622,1605,544,1610,504,1642,432,1706,375,1785,346,1830,342xe">
              <v:path arrowok="t"/>
              <v:fill on="f" focussize="0,0"/>
              <v:stroke weight="1.68267716535433pt" color="#56676D"/>
              <v:imagedata o:title=""/>
              <o:lock v:ext="edit"/>
            </v:shape>
            <v:line id="_x0000_s1085" o:spid="_x0000_s1085" o:spt="20" style="position:absolute;left:2452;top:544;height:0;width:1093;" stroked="t" coordsize="21600,21600">
              <v:path arrowok="t"/>
              <v:fill focussize="0,0"/>
              <v:stroke weight="1.68291338582677pt" color="#56676D"/>
              <v:imagedata o:title=""/>
              <o:lock v:ext="edit"/>
            </v:line>
            <v:shape id="_x0000_s1086" o:spid="_x0000_s1086" style="position:absolute;left:3477;top:493;height:101;width:101;" fillcolor="#56676D" filled="t" stroked="f" coordorigin="3478,494" coordsize="101,101" path="m3478,494l3579,544,3478,595,3478,494xe">
              <v:path arrowok="t"/>
              <v:fill on="t" focussize="0,0"/>
              <v:stroke on="f"/>
              <v:imagedata o:title=""/>
              <o:lock v:ext="edit"/>
            </v:shape>
            <v:shape id="_x0000_s1087" o:spid="_x0000_s1087" o:spt="202" type="#_x0000_t202" style="position:absolute;left:1588;top:325;height:438;width:19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34"/>
                      <w:ind w:left="128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56676D"/>
                        <w:w w:val="105"/>
                        <w:sz w:val="15"/>
                      </w:rPr>
                      <w:t>UNSENT</w:t>
                    </w:r>
                  </w:p>
                </w:txbxContent>
              </v:textbox>
            </v:shape>
            <v:shape id="_x0000_s1088" o:spid="_x0000_s1088" o:spt="202" type="#_x0000_t202" style="position:absolute;left:3578;top:342;height:404;width:875;" filled="f" stroked="t" coordsize="21600,21600">
              <v:path/>
              <v:fill on="f" focussize="0,0"/>
              <v:stroke weight="1.68267716535433pt" color="#56676D"/>
              <v:imagedata o:title=""/>
              <o:lock v:ext="edit"/>
              <v:textbox inset="0mm,0mm,0mm,0mm">
                <w:txbxContent>
                  <w:p>
                    <w:pPr>
                      <w:spacing w:before="100"/>
                      <w:ind w:left="95" w:right="0" w:firstLine="0"/>
                      <w:jc w:val="left"/>
                      <w:rPr>
                        <w:rFonts w:ascii="Arial"/>
                        <w:sz w:val="15"/>
                      </w:rPr>
                    </w:pPr>
                    <w:r>
                      <w:rPr>
                        <w:rFonts w:ascii="Arial"/>
                        <w:color w:val="56676D"/>
                        <w:w w:val="105"/>
                        <w:sz w:val="15"/>
                      </w:rPr>
                      <w:t>OPENED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89" o:spid="_x0000_s1089" o:spt="202" type="#_x0000_t202" style="position:absolute;left:0pt;margin-left:254.05pt;margin-top:17.1pt;height:20.2pt;width:91.95pt;mso-position-horizontal-relative:page;mso-wrap-distance-bottom:0pt;mso-wrap-distance-top:0pt;z-index:-251641856;mso-width-relative:page;mso-height-relative:page;" filled="f" stroked="t" coordsize="21600,21600">
            <v:path/>
            <v:fill on="f" focussize="0,0"/>
            <v:stroke weight="1.68283464566929pt" color="#56676D"/>
            <v:imagedata o:title=""/>
            <o:lock v:ext="edit"/>
            <v:textbox inset="0mm,0mm,0mm,0mm">
              <w:txbxContent>
                <w:p>
                  <w:pPr>
                    <w:spacing w:before="100"/>
                    <w:ind w:left="95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56676D"/>
                      <w:w w:val="105"/>
                      <w:sz w:val="15"/>
                    </w:rPr>
                    <w:t>HEADERS_RECEIVED</w:t>
                  </w:r>
                </w:p>
              </w:txbxContent>
            </v:textbox>
            <w10:wrap type="topAndBottom"/>
          </v:shape>
        </w:pict>
      </w:r>
      <w:r>
        <w:pict>
          <v:shape id="_x0000_s1090" o:spid="_x0000_s1090" o:spt="202" type="#_x0000_t202" style="position:absolute;left:0pt;margin-left:400.05pt;margin-top:17.1pt;height:20.2pt;width:46.55pt;mso-position-horizontal-relative:page;mso-wrap-distance-bottom:0pt;mso-wrap-distance-top:0pt;z-index:-251640832;mso-width-relative:page;mso-height-relative:page;" filled="f" stroked="t" coordsize="21600,21600">
            <v:path/>
            <v:fill on="f" focussize="0,0"/>
            <v:stroke weight="1.68275590551181pt" color="#56676D"/>
            <v:imagedata o:title=""/>
            <o:lock v:ext="edit"/>
            <v:textbox inset="0mm,0mm,0mm,0mm">
              <w:txbxContent>
                <w:p>
                  <w:pPr>
                    <w:spacing w:before="100"/>
                    <w:ind w:left="95" w:right="0" w:firstLine="0"/>
                    <w:jc w:val="left"/>
                    <w:rPr>
                      <w:rFonts w:ascii="Arial"/>
                      <w:sz w:val="15"/>
                    </w:rPr>
                  </w:pPr>
                  <w:r>
                    <w:rPr>
                      <w:rFonts w:ascii="Arial"/>
                      <w:color w:val="56676D"/>
                      <w:w w:val="105"/>
                      <w:sz w:val="15"/>
                    </w:rPr>
                    <w:t>LOADING</w:t>
                  </w:r>
                </w:p>
              </w:txbxContent>
            </v:textbox>
            <w10:wrap type="topAndBottom"/>
          </v:shape>
        </w:pict>
      </w:r>
      <w:r>
        <w:pict>
          <v:group id="_x0000_s1091" o:spid="_x0000_s1091" o:spt="203" style="position:absolute;left:0pt;margin-left:70.25pt;margin-top:66.3pt;height:27.2pt;width:146.85pt;mso-position-horizontal-relative:page;mso-wrap-distance-bottom:0pt;mso-wrap-distance-top:0pt;z-index:-251637760;mso-width-relative:page;mso-height-relative:page;" coordorigin="1405,1327" coordsize="2937,544">
            <o:lock v:ext="edit"/>
            <v:shape id="_x0000_s1092" o:spid="_x0000_s1092" style="position:absolute;left:1426;top:1347;height:502;width:863;" filled="f" stroked="t" coordorigin="1426,1348" coordsize="863,502" path="m1705,1348l2011,1348,2066,1352,2165,1389,2243,1460,2284,1549,2289,1599,2284,1649,2243,1737,2165,1808,2066,1845,2011,1849,1705,1849,1598,1831,1508,1776,1447,1695,1426,1599,1431,1549,1472,1460,1551,1389,1649,1352,1705,1348xe">
              <v:path arrowok="t"/>
              <v:fill on="f" focussize="0,0"/>
              <v:stroke weight="2.08889763779528pt" color="#56676D"/>
              <v:imagedata o:title=""/>
              <o:lock v:ext="edit"/>
            </v:shape>
            <v:line id="_x0000_s1093" o:spid="_x0000_s1093" o:spt="20" style="position:absolute;left:2268;top:1599;height:0;width:954;" stroked="t" coordsize="21600,21600">
              <v:path arrowok="t"/>
              <v:fill focussize="0,0"/>
              <v:stroke weight="2.08929133858268pt" color="#56676D"/>
              <v:imagedata o:title=""/>
              <o:lock v:ext="edit"/>
            </v:line>
            <v:shape id="_x0000_s1094" o:spid="_x0000_s1094" style="position:absolute;left:3138;top:1535;height:126;width:126;" fillcolor="#56676D" filled="t" stroked="f" coordorigin="3138,1536" coordsize="126,126" path="m3138,1536l3264,1599,3138,1661,3138,1536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o:spt="202" type="#_x0000_t202" style="position:absolute;left:1405;top:1326;height:544;width:18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1"/>
                      <w:ind w:left="160" w:right="0" w:firstLine="0"/>
                      <w:jc w:val="left"/>
                      <w:rPr>
                        <w:rFonts w:hint="eastAsia" w:ascii="宋体" w:eastAsia="宋体"/>
                        <w:sz w:val="19"/>
                      </w:rPr>
                    </w:pPr>
                    <w:r>
                      <w:rPr>
                        <w:rFonts w:hint="eastAsia" w:ascii="宋体" w:eastAsia="宋体"/>
                        <w:color w:val="56676D"/>
                        <w:w w:val="105"/>
                        <w:sz w:val="19"/>
                      </w:rPr>
                      <w:t>初始化</w:t>
                    </w:r>
                  </w:p>
                </w:txbxContent>
              </v:textbox>
            </v:shape>
            <v:shape id="_x0000_s1096" o:spid="_x0000_s1096" o:spt="202" type="#_x0000_t202" style="position:absolute;left:3263;top:1347;height:502;width:1058;" filled="f" stroked="t" coordsize="21600,21600">
              <v:path/>
              <v:fill on="f" focussize="0,0"/>
              <v:stroke weight="2.08905511811024pt" color="#56676D"/>
              <v:imagedata o:title=""/>
              <o:lock v:ext="edit"/>
              <v:textbox inset="0mm,0mm,0mm,0mm">
                <w:txbxContent>
                  <w:p>
                    <w:pPr>
                      <w:spacing w:before="109"/>
                      <w:ind w:left="118" w:right="0" w:firstLine="0"/>
                      <w:jc w:val="left"/>
                      <w:rPr>
                        <w:rFonts w:hint="eastAsia" w:ascii="宋体" w:eastAsia="宋体"/>
                        <w:sz w:val="19"/>
                      </w:rPr>
                    </w:pPr>
                    <w:r>
                      <w:rPr>
                        <w:rFonts w:hint="eastAsia" w:ascii="宋体" w:eastAsia="宋体"/>
                        <w:color w:val="56676D"/>
                        <w:w w:val="105"/>
                        <w:sz w:val="19"/>
                      </w:rPr>
                      <w:t>建立连接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97" o:spid="_x0000_s1097" o:spt="202" type="#_x0000_t202" style="position:absolute;left:0pt;margin-left:255pt;margin-top:67.35pt;height:25.1pt;width:72.4pt;mso-position-horizontal-relative:page;mso-wrap-distance-bottom:0pt;mso-wrap-distance-top:0pt;z-index:-251636736;mso-width-relative:page;mso-height-relative:page;" filled="f" stroked="t" coordsize="21600,21600">
            <v:path/>
            <v:fill on="f" focussize="0,0"/>
            <v:stroke weight="2.08913385826772pt" color="#56676D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09"/>
                    <w:ind w:left="118"/>
                    <w:rPr>
                      <w:rFonts w:hint="eastAsia" w:ascii="宋体" w:eastAsia="宋体"/>
                    </w:rPr>
                  </w:pPr>
                  <w:r>
                    <w:rPr>
                      <w:rFonts w:hint="eastAsia" w:ascii="宋体" w:eastAsia="宋体"/>
                      <w:color w:val="56676D"/>
                      <w:w w:val="105"/>
                    </w:rPr>
                    <w:t>接收到响应头</w:t>
                  </w:r>
                </w:p>
              </w:txbxContent>
            </v:textbox>
            <w10:wrap type="topAndBottom"/>
          </v:shape>
        </w:pict>
      </w:r>
      <w:r>
        <w:pict>
          <v:group id="_x0000_s1098" o:spid="_x0000_s1098" o:spt="203" style="position:absolute;left:0pt;margin-left:365.35pt;margin-top:66.3pt;height:27.2pt;width:176.1pt;mso-position-horizontal-relative:page;mso-wrap-distance-bottom:0pt;mso-wrap-distance-top:0pt;z-index:-251633664;mso-width-relative:page;mso-height-relative:page;" coordorigin="7307,1327" coordsize="3522,544">
            <o:lock v:ext="edit"/>
            <v:shape id="_x0000_s1099" o:spid="_x0000_s1099" style="position:absolute;left:9749;top:1347;height:502;width:1058;" filled="f" stroked="t" coordorigin="9750,1348" coordsize="1058,502" path="m10028,1348l10529,1348,10585,1352,10683,1389,10762,1460,10803,1549,10808,1599,10803,1649,10762,1737,10683,1808,10585,1845,10529,1849,10028,1849,9921,1831,9831,1776,9770,1695,9750,1599,9755,1549,9796,1460,9874,1389,9973,1352,10028,1348xe">
              <v:path arrowok="t"/>
              <v:fill on="f" focussize="0,0"/>
              <v:stroke weight="2.08905511811024pt" color="#56676D"/>
              <v:imagedata o:title=""/>
              <o:lock v:ext="edit"/>
            </v:shape>
            <v:line id="_x0000_s1100" o:spid="_x0000_s1100" o:spt="20" style="position:absolute;left:8755;top:1599;height:0;width:953;" stroked="t" coordsize="21600,21600">
              <v:path arrowok="t"/>
              <v:fill focussize="0,0"/>
              <v:stroke weight="2.08929133858268pt" color="#56676D"/>
              <v:imagedata o:title=""/>
              <o:lock v:ext="edit"/>
            </v:line>
            <v:shape id="_x0000_s1101" o:spid="_x0000_s1101" style="position:absolute;left:9624;top:1535;height:126;width:126;" fillcolor="#56676D" filled="t" stroked="f" coordorigin="9625,1536" coordsize="126,126" path="m9625,1536l9750,1599,9625,1661,9625,1536xe">
              <v:path arrowok="t"/>
              <v:fill on="t" focussize="0,0"/>
              <v:stroke on="f"/>
              <v:imagedata o:title=""/>
              <o:lock v:ext="edit"/>
            </v:shape>
            <v:shape id="_x0000_s1102" o:spid="_x0000_s1102" o:spt="202" type="#_x0000_t202" style="position:absolute;left:8775;top:1326;height:544;width:205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51"/>
                      <w:ind w:left="1113" w:right="0" w:firstLine="0"/>
                      <w:jc w:val="left"/>
                      <w:rPr>
                        <w:rFonts w:hint="eastAsia" w:ascii="宋体" w:eastAsia="宋体"/>
                        <w:sz w:val="19"/>
                      </w:rPr>
                    </w:pPr>
                    <w:r>
                      <w:rPr>
                        <w:rFonts w:hint="eastAsia" w:ascii="宋体" w:eastAsia="宋体"/>
                        <w:color w:val="56676D"/>
                        <w:w w:val="105"/>
                        <w:sz w:val="19"/>
                      </w:rPr>
                      <w:t>加载完成</w:t>
                    </w:r>
                  </w:p>
                </w:txbxContent>
              </v:textbox>
            </v:shape>
            <v:shape id="_x0000_s1103" o:spid="_x0000_s1103" o:spt="202" type="#_x0000_t202" style="position:absolute;left:7328;top:1347;height:502;width:1448;" filled="f" stroked="t" coordsize="21600,21600">
              <v:path/>
              <v:fill on="f" focussize="0,0"/>
              <v:stroke weight="2.08913385826772pt" color="#56676D"/>
              <v:imagedata o:title=""/>
              <o:lock v:ext="edit"/>
              <v:textbox inset="0mm,0mm,0mm,0mm">
                <w:txbxContent>
                  <w:p>
                    <w:pPr>
                      <w:spacing w:before="109"/>
                      <w:ind w:left="118" w:right="0" w:firstLine="0"/>
                      <w:jc w:val="left"/>
                      <w:rPr>
                        <w:rFonts w:hint="eastAsia" w:ascii="宋体" w:eastAsia="宋体"/>
                        <w:sz w:val="19"/>
                      </w:rPr>
                    </w:pPr>
                    <w:r>
                      <w:rPr>
                        <w:rFonts w:hint="eastAsia" w:ascii="宋体" w:eastAsia="宋体"/>
                        <w:color w:val="56676D"/>
                        <w:w w:val="105"/>
                        <w:sz w:val="19"/>
                      </w:rPr>
                      <w:t>响应体加载中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6"/>
        <w:rPr>
          <w:sz w:val="26"/>
        </w:rPr>
      </w:pPr>
    </w:p>
    <w:p>
      <w:pPr>
        <w:spacing w:after="0"/>
        <w:rPr>
          <w:sz w:val="26"/>
        </w:rPr>
        <w:sectPr>
          <w:pgSz w:w="11900" w:h="16820"/>
          <w:pgMar w:top="1060" w:right="940" w:bottom="280" w:left="940" w:header="720" w:footer="720" w:gutter="0"/>
        </w:sectPr>
      </w:pPr>
    </w:p>
    <w:p>
      <w:pPr>
        <w:pStyle w:val="5"/>
        <w:spacing w:before="11"/>
        <w:rPr>
          <w:sz w:val="5"/>
        </w:rPr>
      </w:pPr>
    </w:p>
    <w:p>
      <w:pPr>
        <w:pStyle w:val="9"/>
        <w:numPr>
          <w:ilvl w:val="3"/>
          <w:numId w:val="1"/>
        </w:numPr>
        <w:tabs>
          <w:tab w:val="left" w:pos="692"/>
          <w:tab w:val="left" w:pos="693"/>
        </w:tabs>
        <w:spacing w:before="70" w:after="0" w:line="240" w:lineRule="auto"/>
        <w:ind w:left="692" w:right="0" w:hanging="335"/>
        <w:jc w:val="left"/>
        <w:rPr>
          <w:sz w:val="17"/>
        </w:rPr>
      </w:pPr>
      <w:r>
        <w:rPr>
          <w:color w:val="770087"/>
          <w:sz w:val="17"/>
        </w:rPr>
        <w:t xml:space="preserve">var </w:t>
      </w:r>
      <w:r>
        <w:rPr>
          <w:color w:val="0000FF"/>
          <w:sz w:val="17"/>
        </w:rPr>
        <w:t xml:space="preserve">xhr </w:t>
      </w:r>
      <w:r>
        <w:rPr>
          <w:color w:val="971A1A"/>
          <w:sz w:val="17"/>
        </w:rPr>
        <w:t xml:space="preserve">= </w:t>
      </w:r>
      <w:r>
        <w:rPr>
          <w:color w:val="770087"/>
          <w:sz w:val="17"/>
        </w:rPr>
        <w:t xml:space="preserve">new </w:t>
      </w:r>
      <w:r>
        <w:rPr>
          <w:sz w:val="17"/>
        </w:rPr>
        <w:t>XMLHttpRequest</w:t>
      </w:r>
      <w:r>
        <w:rPr>
          <w:color w:val="56676D"/>
          <w:sz w:val="17"/>
        </w:rPr>
        <w:t>()</w:t>
      </w:r>
    </w:p>
    <w:p>
      <w:pPr>
        <w:pStyle w:val="9"/>
        <w:numPr>
          <w:ilvl w:val="3"/>
          <w:numId w:val="1"/>
        </w:numPr>
        <w:tabs>
          <w:tab w:val="left" w:pos="692"/>
          <w:tab w:val="left" w:pos="693"/>
        </w:tabs>
        <w:spacing w:before="101" w:after="0" w:line="362" w:lineRule="auto"/>
        <w:ind w:left="358" w:right="6793" w:firstLine="0"/>
        <w:jc w:val="left"/>
        <w:rPr>
          <w:sz w:val="17"/>
        </w:rPr>
      </w:pPr>
      <w:r>
        <w:rPr>
          <w:spacing w:val="-1"/>
          <w:sz w:val="17"/>
        </w:rPr>
        <w:t>console</w:t>
      </w:r>
      <w:r>
        <w:rPr>
          <w:color w:val="56676D"/>
          <w:spacing w:val="-1"/>
          <w:sz w:val="17"/>
        </w:rPr>
        <w:t>.</w:t>
      </w:r>
      <w:r>
        <w:rPr>
          <w:spacing w:val="-1"/>
          <w:sz w:val="17"/>
        </w:rPr>
        <w:t>log</w:t>
      </w:r>
      <w:r>
        <w:rPr>
          <w:color w:val="56676D"/>
          <w:spacing w:val="-1"/>
          <w:sz w:val="17"/>
        </w:rPr>
        <w:t>(</w:t>
      </w:r>
      <w:r>
        <w:rPr>
          <w:spacing w:val="-1"/>
          <w:sz w:val="17"/>
        </w:rPr>
        <w:t>xhr</w:t>
      </w:r>
      <w:r>
        <w:rPr>
          <w:color w:val="56676D"/>
          <w:spacing w:val="-1"/>
          <w:sz w:val="17"/>
        </w:rPr>
        <w:t>.</w:t>
      </w:r>
      <w:r>
        <w:rPr>
          <w:spacing w:val="-1"/>
          <w:sz w:val="17"/>
        </w:rPr>
        <w:t>readyState</w:t>
      </w:r>
      <w:r>
        <w:rPr>
          <w:color w:val="56676D"/>
          <w:spacing w:val="-1"/>
          <w:sz w:val="17"/>
        </w:rPr>
        <w:t>)</w:t>
      </w:r>
      <w:r>
        <w:rPr>
          <w:color w:val="999999"/>
          <w:spacing w:val="-1"/>
          <w:sz w:val="17"/>
        </w:rPr>
        <w:t xml:space="preserve"> </w:t>
      </w:r>
      <w:r>
        <w:rPr>
          <w:color w:val="999999"/>
          <w:sz w:val="17"/>
        </w:rPr>
        <w:t>3</w:t>
      </w:r>
      <w:r>
        <w:rPr>
          <w:color w:val="999999"/>
          <w:sz w:val="17"/>
        </w:rPr>
        <w:tab/>
      </w:r>
      <w:r>
        <w:rPr>
          <w:color w:val="AA5400"/>
          <w:sz w:val="17"/>
        </w:rPr>
        <w:t>// =&gt; 0</w:t>
      </w:r>
    </w:p>
    <w:p>
      <w:pPr>
        <w:tabs>
          <w:tab w:val="left" w:pos="692"/>
        </w:tabs>
        <w:spacing w:before="0" w:line="203" w:lineRule="exact"/>
        <w:ind w:left="358" w:right="0" w:firstLine="0"/>
        <w:jc w:val="left"/>
        <w:rPr>
          <w:rFonts w:hint="eastAsia" w:ascii="宋体" w:eastAsia="宋体"/>
          <w:sz w:val="17"/>
        </w:rPr>
      </w:pPr>
      <w:r>
        <w:rPr>
          <w:rFonts w:ascii="Consolas" w:eastAsia="Consolas"/>
          <w:color w:val="999999"/>
          <w:sz w:val="17"/>
        </w:rPr>
        <w:t>4</w:t>
      </w:r>
      <w:r>
        <w:rPr>
          <w:rFonts w:ascii="Consolas" w:eastAsia="Consolas"/>
          <w:color w:val="999999"/>
          <w:sz w:val="17"/>
        </w:rPr>
        <w:tab/>
      </w:r>
      <w:r>
        <w:rPr>
          <w:rFonts w:ascii="Consolas" w:eastAsia="Consolas"/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z w:val="17"/>
        </w:rPr>
        <w:t>初始化 请求代理对象</w:t>
      </w:r>
    </w:p>
    <w:p>
      <w:pPr>
        <w:spacing w:before="96"/>
        <w:ind w:left="358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w w:val="100"/>
          <w:sz w:val="17"/>
        </w:rPr>
        <w:t>5</w:t>
      </w:r>
    </w:p>
    <w:p>
      <w:pPr>
        <w:pStyle w:val="9"/>
        <w:numPr>
          <w:ilvl w:val="0"/>
          <w:numId w:val="3"/>
        </w:numPr>
        <w:tabs>
          <w:tab w:val="left" w:pos="692"/>
          <w:tab w:val="left" w:pos="693"/>
        </w:tabs>
        <w:spacing w:before="101" w:after="0" w:line="240" w:lineRule="auto"/>
        <w:ind w:left="692" w:right="0" w:hanging="335"/>
        <w:jc w:val="left"/>
        <w:rPr>
          <w:sz w:val="17"/>
        </w:rPr>
      </w:pPr>
      <w:r>
        <w:rPr>
          <w:sz w:val="17"/>
        </w:rPr>
        <w:t>xhr</w:t>
      </w:r>
      <w:r>
        <w:rPr>
          <w:color w:val="56676D"/>
          <w:sz w:val="17"/>
        </w:rPr>
        <w:t>.</w:t>
      </w:r>
      <w:r>
        <w:rPr>
          <w:sz w:val="17"/>
        </w:rPr>
        <w:t>open</w:t>
      </w:r>
      <w:r>
        <w:rPr>
          <w:color w:val="56676D"/>
          <w:sz w:val="17"/>
        </w:rPr>
        <w:t>(</w:t>
      </w:r>
      <w:r>
        <w:rPr>
          <w:color w:val="AA1111"/>
          <w:sz w:val="17"/>
        </w:rPr>
        <w:t>'GET'</w:t>
      </w:r>
      <w:r>
        <w:rPr>
          <w:color w:val="56676D"/>
          <w:sz w:val="17"/>
        </w:rPr>
        <w:t xml:space="preserve">, </w:t>
      </w:r>
      <w:r>
        <w:rPr>
          <w:color w:val="AA1111"/>
          <w:sz w:val="17"/>
        </w:rPr>
        <w:t>'time.php'</w:t>
      </w:r>
      <w:r>
        <w:rPr>
          <w:color w:val="56676D"/>
          <w:sz w:val="17"/>
        </w:rPr>
        <w:t>)</w:t>
      </w:r>
    </w:p>
    <w:p>
      <w:pPr>
        <w:pStyle w:val="9"/>
        <w:numPr>
          <w:ilvl w:val="0"/>
          <w:numId w:val="3"/>
        </w:numPr>
        <w:tabs>
          <w:tab w:val="left" w:pos="692"/>
          <w:tab w:val="left" w:pos="693"/>
        </w:tabs>
        <w:spacing w:before="101" w:after="0" w:line="362" w:lineRule="auto"/>
        <w:ind w:left="358" w:right="6793" w:firstLine="0"/>
        <w:jc w:val="left"/>
        <w:rPr>
          <w:sz w:val="17"/>
        </w:rPr>
      </w:pPr>
      <w:r>
        <w:rPr>
          <w:spacing w:val="-1"/>
          <w:sz w:val="17"/>
        </w:rPr>
        <w:t>console</w:t>
      </w:r>
      <w:r>
        <w:rPr>
          <w:color w:val="56676D"/>
          <w:spacing w:val="-1"/>
          <w:sz w:val="17"/>
        </w:rPr>
        <w:t>.</w:t>
      </w:r>
      <w:r>
        <w:rPr>
          <w:spacing w:val="-1"/>
          <w:sz w:val="17"/>
        </w:rPr>
        <w:t>log</w:t>
      </w:r>
      <w:r>
        <w:rPr>
          <w:color w:val="56676D"/>
          <w:spacing w:val="-1"/>
          <w:sz w:val="17"/>
        </w:rPr>
        <w:t>(</w:t>
      </w:r>
      <w:r>
        <w:rPr>
          <w:spacing w:val="-1"/>
          <w:sz w:val="17"/>
        </w:rPr>
        <w:t>xhr</w:t>
      </w:r>
      <w:r>
        <w:rPr>
          <w:color w:val="56676D"/>
          <w:spacing w:val="-1"/>
          <w:sz w:val="17"/>
        </w:rPr>
        <w:t>.</w:t>
      </w:r>
      <w:r>
        <w:rPr>
          <w:spacing w:val="-1"/>
          <w:sz w:val="17"/>
        </w:rPr>
        <w:t>readyState</w:t>
      </w:r>
      <w:r>
        <w:rPr>
          <w:color w:val="56676D"/>
          <w:spacing w:val="-1"/>
          <w:sz w:val="17"/>
        </w:rPr>
        <w:t>)</w:t>
      </w:r>
      <w:r>
        <w:rPr>
          <w:color w:val="999999"/>
          <w:spacing w:val="-1"/>
          <w:sz w:val="17"/>
        </w:rPr>
        <w:t xml:space="preserve"> </w:t>
      </w:r>
      <w:r>
        <w:rPr>
          <w:color w:val="999999"/>
          <w:sz w:val="17"/>
        </w:rPr>
        <w:t>8</w:t>
      </w:r>
      <w:r>
        <w:rPr>
          <w:color w:val="999999"/>
          <w:sz w:val="17"/>
        </w:rPr>
        <w:tab/>
      </w:r>
      <w:r>
        <w:rPr>
          <w:color w:val="AA5400"/>
          <w:sz w:val="17"/>
        </w:rPr>
        <w:t>// =&gt; 1</w:t>
      </w:r>
    </w:p>
    <w:p>
      <w:pPr>
        <w:tabs>
          <w:tab w:val="left" w:pos="692"/>
        </w:tabs>
        <w:spacing w:before="0" w:line="203" w:lineRule="exact"/>
        <w:ind w:left="358" w:right="0" w:firstLine="0"/>
        <w:jc w:val="left"/>
        <w:rPr>
          <w:rFonts w:hint="eastAsia" w:ascii="宋体" w:eastAsia="宋体"/>
          <w:sz w:val="17"/>
        </w:rPr>
      </w:pPr>
      <w:r>
        <w:rPr>
          <w:rFonts w:ascii="Consolas" w:eastAsia="Consolas"/>
          <w:color w:val="999999"/>
          <w:sz w:val="17"/>
        </w:rPr>
        <w:t>9</w:t>
      </w:r>
      <w:r>
        <w:rPr>
          <w:rFonts w:ascii="Consolas" w:eastAsia="Consolas"/>
          <w:color w:val="999999"/>
          <w:sz w:val="17"/>
        </w:rPr>
        <w:tab/>
      </w:r>
      <w:r>
        <w:rPr>
          <w:rFonts w:ascii="Consolas" w:eastAsia="Consolas"/>
          <w:color w:val="AA5400"/>
          <w:sz w:val="17"/>
        </w:rPr>
        <w:t xml:space="preserve">// open </w:t>
      </w:r>
      <w:r>
        <w:rPr>
          <w:rFonts w:hint="eastAsia" w:ascii="宋体" w:eastAsia="宋体"/>
          <w:color w:val="AA5400"/>
          <w:sz w:val="17"/>
        </w:rPr>
        <w:t>方法已经调用，建立一个与服务端特定端口的连接</w:t>
      </w:r>
    </w:p>
    <w:p>
      <w:pPr>
        <w:spacing w:before="96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10</w:t>
      </w:r>
    </w:p>
    <w:p>
      <w:pPr>
        <w:tabs>
          <w:tab w:val="left" w:pos="692"/>
        </w:tabs>
        <w:spacing w:before="101" w:line="362" w:lineRule="auto"/>
        <w:ind w:left="264" w:right="8387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11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spacing w:val="-3"/>
          <w:sz w:val="17"/>
        </w:rPr>
        <w:t>xhr</w:t>
      </w:r>
      <w:r>
        <w:rPr>
          <w:rFonts w:ascii="Consolas"/>
          <w:color w:val="56676D"/>
          <w:spacing w:val="-3"/>
          <w:sz w:val="17"/>
        </w:rPr>
        <w:t>.</w:t>
      </w:r>
      <w:r>
        <w:rPr>
          <w:rFonts w:ascii="Consolas"/>
          <w:spacing w:val="-3"/>
          <w:sz w:val="17"/>
        </w:rPr>
        <w:t>send</w:t>
      </w:r>
      <w:r>
        <w:rPr>
          <w:rFonts w:ascii="Consolas"/>
          <w:color w:val="56676D"/>
          <w:spacing w:val="-3"/>
          <w:sz w:val="17"/>
        </w:rPr>
        <w:t>()</w:t>
      </w:r>
      <w:r>
        <w:rPr>
          <w:rFonts w:ascii="Consolas"/>
          <w:color w:val="999999"/>
          <w:spacing w:val="-3"/>
          <w:sz w:val="17"/>
        </w:rPr>
        <w:t xml:space="preserve"> </w:t>
      </w:r>
      <w:r>
        <w:rPr>
          <w:rFonts w:ascii="Consolas"/>
          <w:color w:val="999999"/>
          <w:sz w:val="17"/>
        </w:rPr>
        <w:t>12</w:t>
      </w:r>
    </w:p>
    <w:p>
      <w:pPr>
        <w:pStyle w:val="9"/>
        <w:numPr>
          <w:ilvl w:val="0"/>
          <w:numId w:val="4"/>
        </w:numPr>
        <w:tabs>
          <w:tab w:val="left" w:pos="692"/>
          <w:tab w:val="left" w:pos="693"/>
        </w:tabs>
        <w:spacing w:before="0" w:after="0" w:line="198" w:lineRule="exact"/>
        <w:ind w:left="692" w:right="0" w:hanging="429"/>
        <w:jc w:val="left"/>
        <w:rPr>
          <w:sz w:val="17"/>
        </w:rPr>
      </w:pPr>
      <w:r>
        <w:rPr>
          <w:sz w:val="17"/>
        </w:rPr>
        <w:t>xhr</w:t>
      </w:r>
      <w:r>
        <w:rPr>
          <w:color w:val="56676D"/>
          <w:sz w:val="17"/>
        </w:rPr>
        <w:t>.</w:t>
      </w:r>
      <w:r>
        <w:rPr>
          <w:sz w:val="17"/>
        </w:rPr>
        <w:t>addEventListener</w:t>
      </w:r>
      <w:r>
        <w:rPr>
          <w:color w:val="56676D"/>
          <w:sz w:val="17"/>
        </w:rPr>
        <w:t>(</w:t>
      </w:r>
      <w:r>
        <w:rPr>
          <w:color w:val="AA1111"/>
          <w:sz w:val="17"/>
        </w:rPr>
        <w:t>'readystatechange'</w:t>
      </w:r>
      <w:r>
        <w:rPr>
          <w:color w:val="56676D"/>
          <w:sz w:val="17"/>
        </w:rPr>
        <w:t xml:space="preserve">, </w:t>
      </w:r>
      <w:r>
        <w:rPr>
          <w:color w:val="770087"/>
          <w:sz w:val="17"/>
        </w:rPr>
        <w:t xml:space="preserve">function </w:t>
      </w:r>
      <w:r>
        <w:rPr>
          <w:color w:val="56676D"/>
          <w:sz w:val="17"/>
        </w:rPr>
        <w:t>() {</w:t>
      </w:r>
    </w:p>
    <w:p>
      <w:pPr>
        <w:pStyle w:val="9"/>
        <w:numPr>
          <w:ilvl w:val="0"/>
          <w:numId w:val="4"/>
        </w:numPr>
        <w:tabs>
          <w:tab w:val="left" w:pos="879"/>
          <w:tab w:val="left" w:pos="880"/>
        </w:tabs>
        <w:spacing w:before="102" w:after="0" w:line="240" w:lineRule="auto"/>
        <w:ind w:left="879" w:right="0" w:hanging="616"/>
        <w:jc w:val="left"/>
        <w:rPr>
          <w:sz w:val="17"/>
        </w:rPr>
      </w:pPr>
      <w:r>
        <w:rPr>
          <w:color w:val="770087"/>
          <w:sz w:val="17"/>
        </w:rPr>
        <w:t xml:space="preserve">switch </w:t>
      </w:r>
      <w:r>
        <w:rPr>
          <w:color w:val="56676D"/>
          <w:sz w:val="17"/>
        </w:rPr>
        <w:t>(</w:t>
      </w:r>
      <w:r>
        <w:rPr>
          <w:color w:val="770087"/>
          <w:sz w:val="17"/>
        </w:rPr>
        <w:t>this</w:t>
      </w:r>
      <w:r>
        <w:rPr>
          <w:color w:val="56676D"/>
          <w:sz w:val="17"/>
        </w:rPr>
        <w:t>.</w:t>
      </w:r>
      <w:r>
        <w:rPr>
          <w:sz w:val="17"/>
        </w:rPr>
        <w:t>readyState</w:t>
      </w:r>
      <w:r>
        <w:rPr>
          <w:color w:val="56676D"/>
          <w:sz w:val="17"/>
        </w:rPr>
        <w:t>) {</w:t>
      </w:r>
    </w:p>
    <w:p>
      <w:pPr>
        <w:pStyle w:val="9"/>
        <w:numPr>
          <w:ilvl w:val="0"/>
          <w:numId w:val="4"/>
        </w:numPr>
        <w:tabs>
          <w:tab w:val="left" w:pos="1067"/>
          <w:tab w:val="left" w:pos="1068"/>
        </w:tabs>
        <w:spacing w:before="101" w:after="0" w:line="240" w:lineRule="auto"/>
        <w:ind w:left="1067" w:right="0" w:hanging="804"/>
        <w:jc w:val="left"/>
        <w:rPr>
          <w:sz w:val="17"/>
        </w:rPr>
      </w:pPr>
      <w:r>
        <w:rPr>
          <w:color w:val="770087"/>
          <w:sz w:val="17"/>
        </w:rPr>
        <w:t xml:space="preserve">case </w:t>
      </w:r>
      <w:r>
        <w:rPr>
          <w:color w:val="116644"/>
          <w:sz w:val="17"/>
        </w:rPr>
        <w:t>2</w:t>
      </w:r>
      <w:r>
        <w:rPr>
          <w:color w:val="56676D"/>
          <w:sz w:val="17"/>
        </w:rPr>
        <w:t>:</w:t>
      </w:r>
    </w:p>
    <w:p>
      <w:pPr>
        <w:tabs>
          <w:tab w:val="left" w:pos="1255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16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AA5400"/>
          <w:sz w:val="17"/>
        </w:rPr>
        <w:t>// =&gt; 2</w:t>
      </w:r>
    </w:p>
    <w:p>
      <w:pPr>
        <w:tabs>
          <w:tab w:val="left" w:pos="1255"/>
        </w:tabs>
        <w:spacing w:before="87"/>
        <w:ind w:left="264" w:right="0" w:firstLine="0"/>
        <w:jc w:val="left"/>
        <w:rPr>
          <w:rFonts w:hint="eastAsia" w:ascii="宋体" w:eastAsia="宋体"/>
          <w:sz w:val="17"/>
        </w:rPr>
      </w:pPr>
      <w:r>
        <w:rPr>
          <w:rFonts w:ascii="Consolas" w:eastAsia="Consolas"/>
          <w:color w:val="999999"/>
          <w:sz w:val="17"/>
        </w:rPr>
        <w:t>17</w:t>
      </w:r>
      <w:r>
        <w:rPr>
          <w:rFonts w:ascii="Consolas" w:eastAsia="Consolas"/>
          <w:color w:val="999999"/>
          <w:sz w:val="17"/>
        </w:rPr>
        <w:tab/>
      </w:r>
      <w:r>
        <w:rPr>
          <w:rFonts w:ascii="Consolas" w:eastAsia="Consolas"/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z w:val="17"/>
        </w:rPr>
        <w:t>已经接受到了响应报文的响应头</w:t>
      </w:r>
    </w:p>
    <w:p>
      <w:pPr>
        <w:spacing w:before="96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18</w:t>
      </w:r>
    </w:p>
    <w:p>
      <w:pPr>
        <w:pStyle w:val="9"/>
        <w:numPr>
          <w:ilvl w:val="0"/>
          <w:numId w:val="5"/>
        </w:numPr>
        <w:tabs>
          <w:tab w:val="left" w:pos="1255"/>
          <w:tab w:val="left" w:pos="1256"/>
        </w:tabs>
        <w:spacing w:before="88" w:after="0" w:line="240" w:lineRule="auto"/>
        <w:ind w:left="1255" w:right="0" w:hanging="992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z w:val="17"/>
        </w:rPr>
        <w:t>可以拿到头</w:t>
      </w:r>
    </w:p>
    <w:p>
      <w:pPr>
        <w:pStyle w:val="9"/>
        <w:numPr>
          <w:ilvl w:val="0"/>
          <w:numId w:val="5"/>
        </w:numPr>
        <w:tabs>
          <w:tab w:val="left" w:pos="1255"/>
          <w:tab w:val="left" w:pos="1256"/>
        </w:tabs>
        <w:spacing w:before="95" w:after="0" w:line="240" w:lineRule="auto"/>
        <w:ind w:left="1255" w:right="0" w:hanging="992"/>
        <w:jc w:val="left"/>
        <w:rPr>
          <w:sz w:val="17"/>
        </w:rPr>
      </w:pPr>
      <w:r>
        <w:rPr>
          <w:color w:val="AA5400"/>
          <w:sz w:val="17"/>
        </w:rPr>
        <w:t>// console.log(this.getAllResponseHeaders())</w:t>
      </w:r>
    </w:p>
    <w:p>
      <w:pPr>
        <w:pStyle w:val="9"/>
        <w:numPr>
          <w:ilvl w:val="0"/>
          <w:numId w:val="5"/>
        </w:numPr>
        <w:tabs>
          <w:tab w:val="left" w:pos="1255"/>
          <w:tab w:val="left" w:pos="1256"/>
        </w:tabs>
        <w:spacing w:before="102" w:after="0" w:line="240" w:lineRule="auto"/>
        <w:ind w:left="1255" w:right="0" w:hanging="992"/>
        <w:jc w:val="left"/>
        <w:rPr>
          <w:sz w:val="17"/>
        </w:rPr>
      </w:pPr>
      <w:r>
        <w:rPr>
          <w:sz w:val="17"/>
        </w:rPr>
        <w:t>console</w:t>
      </w:r>
      <w:r>
        <w:rPr>
          <w:color w:val="56676D"/>
          <w:sz w:val="17"/>
        </w:rPr>
        <w:t>.</w:t>
      </w:r>
      <w:r>
        <w:rPr>
          <w:sz w:val="17"/>
        </w:rPr>
        <w:t>log</w:t>
      </w:r>
      <w:r>
        <w:rPr>
          <w:color w:val="56676D"/>
          <w:sz w:val="17"/>
        </w:rPr>
        <w:t>(</w:t>
      </w:r>
      <w:r>
        <w:rPr>
          <w:color w:val="770087"/>
          <w:sz w:val="17"/>
        </w:rPr>
        <w:t>this</w:t>
      </w:r>
      <w:r>
        <w:rPr>
          <w:color w:val="56676D"/>
          <w:sz w:val="17"/>
        </w:rPr>
        <w:t>.</w:t>
      </w:r>
      <w:r>
        <w:rPr>
          <w:sz w:val="17"/>
        </w:rPr>
        <w:t>getResponseHeader</w:t>
      </w:r>
      <w:r>
        <w:rPr>
          <w:color w:val="56676D"/>
          <w:sz w:val="17"/>
        </w:rPr>
        <w:t>(</w:t>
      </w:r>
      <w:r>
        <w:rPr>
          <w:color w:val="AA1111"/>
          <w:sz w:val="17"/>
        </w:rPr>
        <w:t>'server'</w:t>
      </w:r>
      <w:r>
        <w:rPr>
          <w:color w:val="56676D"/>
          <w:sz w:val="17"/>
        </w:rPr>
        <w:t>))</w:t>
      </w:r>
    </w:p>
    <w:p>
      <w:pPr>
        <w:pStyle w:val="9"/>
        <w:numPr>
          <w:ilvl w:val="0"/>
          <w:numId w:val="5"/>
        </w:numPr>
        <w:tabs>
          <w:tab w:val="left" w:pos="1255"/>
          <w:tab w:val="left" w:pos="1256"/>
        </w:tabs>
        <w:spacing w:before="87" w:after="0" w:line="240" w:lineRule="auto"/>
        <w:ind w:left="1255" w:right="0" w:hanging="992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z w:val="17"/>
        </w:rPr>
        <w:t>但是还没有拿到体</w:t>
      </w:r>
    </w:p>
    <w:p>
      <w:pPr>
        <w:pStyle w:val="9"/>
        <w:numPr>
          <w:ilvl w:val="0"/>
          <w:numId w:val="5"/>
        </w:numPr>
        <w:tabs>
          <w:tab w:val="left" w:pos="1255"/>
          <w:tab w:val="left" w:pos="1256"/>
        </w:tabs>
        <w:spacing w:before="96" w:after="0" w:line="240" w:lineRule="auto"/>
        <w:ind w:left="1255" w:right="0" w:hanging="992"/>
        <w:jc w:val="left"/>
        <w:rPr>
          <w:sz w:val="17"/>
        </w:rPr>
      </w:pPr>
      <w:r>
        <w:rPr>
          <w:sz w:val="17"/>
        </w:rPr>
        <w:t>console</w:t>
      </w:r>
      <w:r>
        <w:rPr>
          <w:color w:val="56676D"/>
          <w:sz w:val="17"/>
        </w:rPr>
        <w:t>.</w:t>
      </w:r>
      <w:r>
        <w:rPr>
          <w:sz w:val="17"/>
        </w:rPr>
        <w:t>log</w:t>
      </w:r>
      <w:r>
        <w:rPr>
          <w:color w:val="56676D"/>
          <w:sz w:val="17"/>
        </w:rPr>
        <w:t>(</w:t>
      </w:r>
      <w:r>
        <w:rPr>
          <w:color w:val="770087"/>
          <w:sz w:val="17"/>
        </w:rPr>
        <w:t>this</w:t>
      </w:r>
      <w:r>
        <w:rPr>
          <w:color w:val="56676D"/>
          <w:sz w:val="17"/>
        </w:rPr>
        <w:t>.</w:t>
      </w:r>
      <w:r>
        <w:rPr>
          <w:sz w:val="17"/>
        </w:rPr>
        <w:t>responseText</w:t>
      </w:r>
      <w:r>
        <w:rPr>
          <w:color w:val="56676D"/>
          <w:sz w:val="17"/>
        </w:rPr>
        <w:t>)</w:t>
      </w:r>
    </w:p>
    <w:p>
      <w:pPr>
        <w:pStyle w:val="9"/>
        <w:numPr>
          <w:ilvl w:val="0"/>
          <w:numId w:val="5"/>
        </w:numPr>
        <w:tabs>
          <w:tab w:val="left" w:pos="1255"/>
          <w:tab w:val="left" w:pos="1256"/>
        </w:tabs>
        <w:spacing w:before="101" w:after="0" w:line="240" w:lineRule="auto"/>
        <w:ind w:left="1255" w:right="0" w:hanging="992"/>
        <w:jc w:val="left"/>
        <w:rPr>
          <w:sz w:val="17"/>
        </w:rPr>
      </w:pPr>
      <w:r>
        <w:rPr>
          <w:color w:val="770087"/>
          <w:sz w:val="17"/>
        </w:rPr>
        <w:t>break</w:t>
      </w:r>
    </w:p>
    <w:p>
      <w:pPr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25</w:t>
      </w:r>
    </w:p>
    <w:p>
      <w:pPr>
        <w:tabs>
          <w:tab w:val="left" w:pos="1067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26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770087"/>
          <w:sz w:val="17"/>
        </w:rPr>
        <w:t xml:space="preserve">case </w:t>
      </w:r>
      <w:r>
        <w:rPr>
          <w:rFonts w:ascii="Consolas"/>
          <w:color w:val="116644"/>
          <w:sz w:val="17"/>
        </w:rPr>
        <w:t>3</w:t>
      </w:r>
      <w:r>
        <w:rPr>
          <w:rFonts w:ascii="Consolas"/>
          <w:color w:val="56676D"/>
          <w:sz w:val="17"/>
        </w:rPr>
        <w:t>:</w:t>
      </w:r>
    </w:p>
    <w:p>
      <w:pPr>
        <w:tabs>
          <w:tab w:val="left" w:pos="1255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27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AA5400"/>
          <w:sz w:val="17"/>
        </w:rPr>
        <w:t>// =&gt; 3</w:t>
      </w:r>
    </w:p>
    <w:p>
      <w:pPr>
        <w:tabs>
          <w:tab w:val="left" w:pos="1255"/>
        </w:tabs>
        <w:spacing w:before="88"/>
        <w:ind w:left="264" w:right="0" w:firstLine="0"/>
        <w:jc w:val="left"/>
        <w:rPr>
          <w:rFonts w:hint="eastAsia" w:ascii="宋体" w:eastAsia="宋体"/>
          <w:sz w:val="17"/>
        </w:rPr>
      </w:pPr>
      <w:r>
        <w:rPr>
          <w:rFonts w:ascii="Consolas" w:eastAsia="Consolas"/>
          <w:color w:val="999999"/>
          <w:sz w:val="17"/>
        </w:rPr>
        <w:t>28</w:t>
      </w:r>
      <w:r>
        <w:rPr>
          <w:rFonts w:ascii="Consolas" w:eastAsia="Consolas"/>
          <w:color w:val="999999"/>
          <w:sz w:val="17"/>
        </w:rPr>
        <w:tab/>
      </w:r>
      <w:r>
        <w:rPr>
          <w:rFonts w:ascii="Consolas" w:eastAsia="Consolas"/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z w:val="17"/>
        </w:rPr>
        <w:t>正在下载响应报文的响应体，有可能响应体为空，也有可能不完整</w:t>
      </w:r>
    </w:p>
    <w:p>
      <w:pPr>
        <w:spacing w:before="96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29</w:t>
      </w:r>
    </w:p>
    <w:p>
      <w:pPr>
        <w:pStyle w:val="9"/>
        <w:numPr>
          <w:ilvl w:val="0"/>
          <w:numId w:val="6"/>
        </w:numPr>
        <w:tabs>
          <w:tab w:val="left" w:pos="1255"/>
          <w:tab w:val="left" w:pos="1256"/>
        </w:tabs>
        <w:spacing w:before="87" w:after="0" w:line="240" w:lineRule="auto"/>
        <w:ind w:left="1255" w:right="0" w:hanging="992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z w:val="17"/>
        </w:rPr>
        <w:t>在这里处理响应体不保险（不可靠）</w:t>
      </w:r>
    </w:p>
    <w:p>
      <w:pPr>
        <w:pStyle w:val="9"/>
        <w:numPr>
          <w:ilvl w:val="0"/>
          <w:numId w:val="6"/>
        </w:numPr>
        <w:tabs>
          <w:tab w:val="left" w:pos="1255"/>
          <w:tab w:val="left" w:pos="1256"/>
        </w:tabs>
        <w:spacing w:before="96" w:after="0" w:line="240" w:lineRule="auto"/>
        <w:ind w:left="1255" w:right="0" w:hanging="992"/>
        <w:jc w:val="left"/>
        <w:rPr>
          <w:sz w:val="17"/>
        </w:rPr>
      </w:pPr>
      <w:r>
        <w:rPr>
          <w:sz w:val="17"/>
        </w:rPr>
        <w:t>console</w:t>
      </w:r>
      <w:r>
        <w:rPr>
          <w:color w:val="56676D"/>
          <w:sz w:val="17"/>
        </w:rPr>
        <w:t>.</w:t>
      </w:r>
      <w:r>
        <w:rPr>
          <w:sz w:val="17"/>
        </w:rPr>
        <w:t>log</w:t>
      </w:r>
      <w:r>
        <w:rPr>
          <w:color w:val="56676D"/>
          <w:sz w:val="17"/>
        </w:rPr>
        <w:t>(</w:t>
      </w:r>
      <w:r>
        <w:rPr>
          <w:color w:val="770087"/>
          <w:sz w:val="17"/>
        </w:rPr>
        <w:t>this</w:t>
      </w:r>
      <w:r>
        <w:rPr>
          <w:color w:val="56676D"/>
          <w:sz w:val="17"/>
        </w:rPr>
        <w:t>.</w:t>
      </w:r>
      <w:r>
        <w:rPr>
          <w:sz w:val="17"/>
        </w:rPr>
        <w:t>responseText</w:t>
      </w:r>
      <w:r>
        <w:rPr>
          <w:color w:val="56676D"/>
          <w:sz w:val="17"/>
        </w:rPr>
        <w:t>)</w:t>
      </w:r>
    </w:p>
    <w:p>
      <w:pPr>
        <w:pStyle w:val="9"/>
        <w:numPr>
          <w:ilvl w:val="0"/>
          <w:numId w:val="6"/>
        </w:numPr>
        <w:tabs>
          <w:tab w:val="left" w:pos="1255"/>
          <w:tab w:val="left" w:pos="1256"/>
        </w:tabs>
        <w:spacing w:before="101" w:after="0" w:line="240" w:lineRule="auto"/>
        <w:ind w:left="1255" w:right="0" w:hanging="992"/>
        <w:jc w:val="left"/>
        <w:rPr>
          <w:sz w:val="17"/>
        </w:rPr>
      </w:pPr>
      <w:r>
        <w:rPr>
          <w:color w:val="770087"/>
          <w:sz w:val="17"/>
        </w:rPr>
        <w:t>break</w:t>
      </w:r>
    </w:p>
    <w:p>
      <w:pPr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33</w:t>
      </w:r>
    </w:p>
    <w:p>
      <w:pPr>
        <w:tabs>
          <w:tab w:val="left" w:pos="1067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34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770087"/>
          <w:sz w:val="17"/>
        </w:rPr>
        <w:t xml:space="preserve">case </w:t>
      </w:r>
      <w:r>
        <w:rPr>
          <w:rFonts w:ascii="Consolas"/>
          <w:color w:val="116644"/>
          <w:sz w:val="17"/>
        </w:rPr>
        <w:t>4</w:t>
      </w:r>
      <w:r>
        <w:rPr>
          <w:rFonts w:ascii="Consolas"/>
          <w:color w:val="56676D"/>
          <w:sz w:val="17"/>
        </w:rPr>
        <w:t>:</w:t>
      </w:r>
    </w:p>
    <w:p>
      <w:pPr>
        <w:tabs>
          <w:tab w:val="left" w:pos="1255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35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AA5400"/>
          <w:sz w:val="17"/>
        </w:rPr>
        <w:t>// =&gt; 4</w:t>
      </w:r>
    </w:p>
    <w:p>
      <w:pPr>
        <w:tabs>
          <w:tab w:val="left" w:pos="1255"/>
        </w:tabs>
        <w:spacing w:before="88"/>
        <w:ind w:left="264" w:right="0" w:firstLine="0"/>
        <w:jc w:val="left"/>
        <w:rPr>
          <w:rFonts w:hint="eastAsia" w:ascii="宋体" w:eastAsia="宋体"/>
          <w:sz w:val="17"/>
        </w:rPr>
      </w:pPr>
      <w:r>
        <w:rPr>
          <w:rFonts w:ascii="Consolas" w:eastAsia="Consolas"/>
          <w:color w:val="999999"/>
          <w:sz w:val="17"/>
        </w:rPr>
        <w:t>36</w:t>
      </w:r>
      <w:r>
        <w:rPr>
          <w:rFonts w:ascii="Consolas" w:eastAsia="Consolas"/>
          <w:color w:val="999999"/>
          <w:sz w:val="17"/>
        </w:rPr>
        <w:tab/>
      </w:r>
      <w:r>
        <w:rPr>
          <w:rFonts w:ascii="Consolas" w:eastAsia="Consolas"/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pacing w:val="2"/>
          <w:sz w:val="17"/>
        </w:rPr>
        <w:t xml:space="preserve">一切 </w:t>
      </w:r>
      <w:r>
        <w:rPr>
          <w:rFonts w:ascii="Consolas" w:eastAsia="Consolas"/>
          <w:color w:val="AA5400"/>
          <w:sz w:val="17"/>
        </w:rPr>
        <w:t xml:space="preserve">OK </w:t>
      </w:r>
      <w:r>
        <w:rPr>
          <w:rFonts w:hint="eastAsia" w:ascii="宋体" w:eastAsia="宋体"/>
          <w:color w:val="AA5400"/>
          <w:sz w:val="17"/>
        </w:rPr>
        <w:t>（整个响应报文已经完整下载下来了）</w:t>
      </w:r>
    </w:p>
    <w:p>
      <w:pPr>
        <w:spacing w:before="96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37</w:t>
      </w:r>
    </w:p>
    <w:p>
      <w:pPr>
        <w:pStyle w:val="9"/>
        <w:numPr>
          <w:ilvl w:val="0"/>
          <w:numId w:val="7"/>
        </w:numPr>
        <w:tabs>
          <w:tab w:val="left" w:pos="1255"/>
          <w:tab w:val="left" w:pos="1256"/>
        </w:tabs>
        <w:spacing w:before="87" w:after="0" w:line="240" w:lineRule="auto"/>
        <w:ind w:left="1255" w:right="0" w:hanging="992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z w:val="17"/>
        </w:rPr>
        <w:t>这里处理响应体</w:t>
      </w:r>
    </w:p>
    <w:p>
      <w:pPr>
        <w:pStyle w:val="9"/>
        <w:numPr>
          <w:ilvl w:val="0"/>
          <w:numId w:val="7"/>
        </w:numPr>
        <w:tabs>
          <w:tab w:val="left" w:pos="1255"/>
          <w:tab w:val="left" w:pos="1256"/>
        </w:tabs>
        <w:spacing w:before="96" w:after="0" w:line="240" w:lineRule="auto"/>
        <w:ind w:left="1255" w:right="0" w:hanging="992"/>
        <w:jc w:val="left"/>
        <w:rPr>
          <w:sz w:val="17"/>
        </w:rPr>
      </w:pPr>
      <w:r>
        <w:rPr>
          <w:sz w:val="17"/>
        </w:rPr>
        <w:t>console</w:t>
      </w:r>
      <w:r>
        <w:rPr>
          <w:color w:val="56676D"/>
          <w:sz w:val="17"/>
        </w:rPr>
        <w:t>.</w:t>
      </w:r>
      <w:r>
        <w:rPr>
          <w:sz w:val="17"/>
        </w:rPr>
        <w:t>log</w:t>
      </w:r>
      <w:r>
        <w:rPr>
          <w:color w:val="56676D"/>
          <w:sz w:val="17"/>
        </w:rPr>
        <w:t>(</w:t>
      </w:r>
      <w:r>
        <w:rPr>
          <w:color w:val="770087"/>
          <w:sz w:val="17"/>
        </w:rPr>
        <w:t>this</w:t>
      </w:r>
      <w:r>
        <w:rPr>
          <w:color w:val="56676D"/>
          <w:sz w:val="17"/>
        </w:rPr>
        <w:t>.</w:t>
      </w:r>
      <w:r>
        <w:rPr>
          <w:sz w:val="17"/>
        </w:rPr>
        <w:t>responseText</w:t>
      </w:r>
      <w:r>
        <w:rPr>
          <w:color w:val="56676D"/>
          <w:sz w:val="17"/>
        </w:rPr>
        <w:t>)</w:t>
      </w:r>
    </w:p>
    <w:p>
      <w:pPr>
        <w:pStyle w:val="9"/>
        <w:numPr>
          <w:ilvl w:val="0"/>
          <w:numId w:val="7"/>
        </w:numPr>
        <w:tabs>
          <w:tab w:val="left" w:pos="1255"/>
          <w:tab w:val="left" w:pos="1256"/>
        </w:tabs>
        <w:spacing w:before="101" w:after="0" w:line="240" w:lineRule="auto"/>
        <w:ind w:left="1255" w:right="0" w:hanging="992"/>
        <w:jc w:val="left"/>
        <w:rPr>
          <w:sz w:val="17"/>
        </w:rPr>
      </w:pPr>
      <w:r>
        <w:rPr>
          <w:color w:val="770087"/>
          <w:sz w:val="17"/>
        </w:rPr>
        <w:t>break</w:t>
      </w:r>
    </w:p>
    <w:p>
      <w:pPr>
        <w:tabs>
          <w:tab w:val="left" w:pos="879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41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56676D"/>
          <w:sz w:val="17"/>
        </w:rPr>
        <w:t>}</w:t>
      </w:r>
    </w:p>
    <w:p>
      <w:pPr>
        <w:tabs>
          <w:tab w:val="left" w:pos="692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42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56676D"/>
          <w:sz w:val="17"/>
        </w:rPr>
        <w:t>})</w:t>
      </w:r>
    </w:p>
    <w:p>
      <w:pPr>
        <w:pStyle w:val="5"/>
        <w:rPr>
          <w:rFonts w:ascii="Consolas"/>
          <w:sz w:val="20"/>
        </w:rPr>
      </w:pPr>
    </w:p>
    <w:p>
      <w:pPr>
        <w:pStyle w:val="5"/>
        <w:tabs>
          <w:tab w:val="left" w:pos="6563"/>
          <w:tab w:val="left" w:pos="7298"/>
        </w:tabs>
        <w:spacing w:before="223"/>
        <w:ind w:left="107"/>
      </w:pPr>
      <w:r>
        <w:pict>
          <v:group id="_x0000_s1108" o:spid="_x0000_s1108" o:spt="203" style="position:absolute;left:0pt;margin-left:318.1pt;margin-top:13.9pt;height:14.3pt;width:54.8pt;mso-position-horizontal-relative:page;z-index:-252865536;mso-width-relative:page;mso-height-relative:page;" coordorigin="6363,279" coordsize="1096,286">
            <o:lock v:ext="edit"/>
            <v:shape id="_x0000_s1109" o:spid="_x0000_s1109" style="position:absolute;left:6362;top:278;height:286;width:1096;" fillcolor="#F8F8F8" filled="t" stroked="f" coordorigin="6363,279" coordsize="1096,286" path="m7413,564l6408,564,6388,561,6374,553,6365,538,6363,519,6363,324,6365,304,6374,290,6388,281,6408,279,7413,279,7433,281,7447,290,7455,304,7458,324,7458,519,7455,538,7447,553,7433,561,7413,564xe">
              <v:path arrowok="t"/>
              <v:fill on="t" focussize="0,0"/>
              <v:stroke on="f"/>
              <v:imagedata o:title=""/>
              <o:lock v:ext="edit"/>
            </v:shape>
            <v:shape id="_x0000_s1110" o:spid="_x0000_s1110" style="position:absolute;left:6370;top:286;height:271;width:1081;" filled="f" stroked="t" coordorigin="6370,286" coordsize="1081,271" path="m6370,519l6370,324,6373,307,6380,296,6391,289,6408,286,7413,286,7430,289,7441,296,7448,307,7451,324,7451,519,7448,535,7441,547,7430,554,7413,556,6408,556,6391,554,6380,547,6373,535,6370,519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111" o:spid="_x0000_s1111" o:spt="202" type="#_x0000_t202" style="position:absolute;left:6362;top:278;height:286;width:10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7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readyState</w:t>
                    </w:r>
                  </w:p>
                </w:txbxContent>
              </v:textbox>
            </v:shape>
          </v:group>
        </w:pict>
      </w:r>
      <w:r>
        <w:pict>
          <v:group id="_x0000_s1112" o:spid="_x0000_s1112" o:spt="203" style="position:absolute;left:0pt;margin-left:396.9pt;margin-top:13.9pt;height:14.3pt;width:12.8pt;mso-position-horizontal-relative:page;z-index:-252863488;mso-width-relative:page;mso-height-relative:page;" coordorigin="7938,279" coordsize="256,286">
            <o:lock v:ext="edit"/>
            <v:shape id="_x0000_s1113" o:spid="_x0000_s1113" o:spt="75" type="#_x0000_t75" style="position:absolute;left:7938;top:278;height:286;width:256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114" o:spid="_x0000_s1114" o:spt="202" type="#_x0000_t202" style="position:absolute;left:7938;top:278;height:286;width:25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8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w w:val="100"/>
                        <w:sz w:val="17"/>
                      </w:rPr>
                      <w:t>4</w:t>
                    </w:r>
                  </w:p>
                </w:txbxContent>
              </v:textbox>
            </v:shape>
          </v:group>
        </w:pict>
      </w:r>
      <w:r>
        <w:rPr>
          <w:color w:val="56676D"/>
        </w:rPr>
        <w:t>通过理解每一个状态值的含义得出一个结论：一般我们都是在</w:t>
      </w:r>
      <w:r>
        <w:rPr>
          <w:color w:val="56676D"/>
        </w:rPr>
        <w:tab/>
      </w:r>
      <w:r>
        <w:rPr>
          <w:color w:val="56676D"/>
          <w:w w:val="105"/>
        </w:rPr>
        <w:t>值为</w:t>
      </w:r>
      <w:r>
        <w:rPr>
          <w:color w:val="56676D"/>
          <w:w w:val="105"/>
        </w:rPr>
        <w:tab/>
      </w:r>
      <w:r>
        <w:rPr>
          <w:color w:val="56676D"/>
          <w:w w:val="105"/>
        </w:rPr>
        <w:t>时，执行响应的后续逻辑。</w:t>
      </w:r>
    </w:p>
    <w:p>
      <w:pPr>
        <w:spacing w:after="0"/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ind w:left="109"/>
        <w:rPr>
          <w:sz w:val="20"/>
        </w:rPr>
      </w:pPr>
      <w:r>
        <w:rPr>
          <w:sz w:val="20"/>
        </w:rPr>
        <w:pict>
          <v:group id="_x0000_s1115" o:spid="_x0000_s1115" o:spt="203" style="height:87.8pt;width:490pt;" coordsize="9800,1756">
            <o:lock v:ext="edit"/>
            <v:shape id="_x0000_s1116" o:spid="_x0000_s1116" style="position:absolute;left:7;top:7;height:1741;width:9785;" fillcolor="#F8F8F8" filled="t" stroked="f" coordorigin="8,8" coordsize="9785,1741" path="m9754,1748l45,1748,29,1746,17,1739,10,1727,8,1711,8,45,10,29,17,17,29,10,45,8,9754,8,9771,10,9782,17,9789,29,9792,45,9792,1711,9789,1727,9782,1739,9771,1746,9754,1748xe">
              <v:path arrowok="t"/>
              <v:fill on="t" focussize="0,0"/>
              <v:stroke on="f"/>
              <v:imagedata o:title=""/>
              <o:lock v:ext="edit"/>
            </v:shape>
            <v:shape id="_x0000_s1117" o:spid="_x0000_s1117" style="position:absolute;left:7;top:7;height:1741;width:9785;" filled="f" stroked="t" coordorigin="8,8" coordsize="9785,1741" path="m8,1711l8,45,10,29,17,17,29,10,45,8,9754,8,9771,10,9782,17,9789,29,9792,45,9792,1711,9789,1727,9782,1739,9771,1746,9754,1748,45,1748,29,1746,17,1739,10,1727,8,1711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118" o:spid="_x0000_s1118" o:spt="20" style="position:absolute;left:413;top:135;height:1501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119" o:spid="_x0000_s1119" o:spt="202" type="#_x0000_t202" style="position:absolute;left:25;top:21;height:1713;width:97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sz w:val="8"/>
                      </w:rPr>
                    </w:pP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451"/>
                        <w:tab w:val="left" w:pos="452"/>
                      </w:tabs>
                      <w:spacing w:before="0"/>
                      <w:ind w:left="451" w:right="0" w:hanging="335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onreadystatechange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 {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val="left" w:pos="638"/>
                        <w:tab w:val="left" w:pos="639"/>
                        <w:tab w:val="left" w:pos="826"/>
                      </w:tabs>
                      <w:spacing w:before="101" w:line="345" w:lineRule="auto"/>
                      <w:ind w:left="117" w:right="648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770087"/>
                        <w:sz w:val="17"/>
                      </w:rPr>
                      <w:t xml:space="preserve">if 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 w:eastAsia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 w:eastAsia="Consolas"/>
                        <w:sz w:val="17"/>
                      </w:rPr>
                      <w:t xml:space="preserve">readyState </w:t>
                    </w:r>
                    <w:r>
                      <w:rPr>
                        <w:rFonts w:ascii="Consolas" w:eastAsia="Consolas"/>
                        <w:color w:val="971A1A"/>
                        <w:sz w:val="17"/>
                      </w:rPr>
                      <w:t xml:space="preserve">=== </w:t>
                    </w:r>
                    <w:r>
                      <w:rPr>
                        <w:rFonts w:ascii="Consolas" w:eastAsia="Consolas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Consolas" w:eastAsia="Consolas"/>
                        <w:color w:val="56676D"/>
                        <w:spacing w:val="-2"/>
                        <w:sz w:val="17"/>
                      </w:rPr>
                      <w:t>) {</w:t>
                    </w:r>
                    <w:r>
                      <w:rPr>
                        <w:rFonts w:ascii="Consolas" w:eastAsia="Consolas"/>
                        <w:color w:val="999999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onsolas" w:eastAsia="Consolas"/>
                        <w:color w:val="999999"/>
                        <w:sz w:val="17"/>
                      </w:rPr>
                      <w:t>3</w:t>
                    </w:r>
                    <w:r>
                      <w:rPr>
                        <w:rFonts w:ascii="Consolas" w:eastAsia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 w:eastAsia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后续逻辑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>......</w:t>
                    </w:r>
                  </w:p>
                  <w:p>
                    <w:pPr>
                      <w:tabs>
                        <w:tab w:val="left" w:pos="638"/>
                      </w:tabs>
                      <w:spacing w:before="0"/>
                      <w:ind w:left="11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4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  <w:p>
                    <w:pPr>
                      <w:tabs>
                        <w:tab w:val="left" w:pos="451"/>
                      </w:tabs>
                      <w:spacing w:before="101"/>
                      <w:ind w:left="11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5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sz w:val="20"/>
        </w:rPr>
      </w:pPr>
    </w:p>
    <w:p>
      <w:pPr>
        <w:pStyle w:val="5"/>
        <w:spacing w:before="10"/>
        <w:rPr>
          <w:sz w:val="12"/>
        </w:r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33" w:after="0" w:line="240" w:lineRule="auto"/>
        <w:ind w:left="559" w:right="0" w:hanging="453"/>
        <w:jc w:val="left"/>
      </w:pPr>
      <w:bookmarkStart w:id="9" w:name="遵循 HTTP"/>
      <w:bookmarkEnd w:id="9"/>
      <w:bookmarkStart w:id="10" w:name="遵循 HTTP"/>
      <w:bookmarkEnd w:id="10"/>
      <w:r>
        <w:rPr>
          <w:rFonts w:hint="eastAsia" w:ascii="微软雅黑" w:eastAsia="微软雅黑"/>
          <w:color w:val="56676D"/>
          <w:spacing w:val="-4"/>
        </w:rPr>
        <w:t xml:space="preserve">遵循 </w:t>
      </w:r>
      <w:r>
        <w:rPr>
          <w:color w:val="56676D"/>
        </w:rPr>
        <w:t>HTTP</w:t>
      </w:r>
    </w:p>
    <w:p>
      <w:pPr>
        <w:pStyle w:val="5"/>
        <w:spacing w:before="213" w:line="348" w:lineRule="exact"/>
        <w:ind w:left="107"/>
      </w:pPr>
      <w:r>
        <w:rPr>
          <w:color w:val="56676D"/>
        </w:rPr>
        <w:t xml:space="preserve">本质上 </w:t>
      </w:r>
      <w:r>
        <w:rPr>
          <w:rFonts w:ascii="Lucida Sans" w:eastAsia="Lucida Sans"/>
          <w:color w:val="56676D"/>
        </w:rPr>
        <w:t xml:space="preserve">XMLHttpRequest </w:t>
      </w:r>
      <w:r>
        <w:rPr>
          <w:color w:val="56676D"/>
        </w:rPr>
        <w:t xml:space="preserve">就是 </w:t>
      </w:r>
      <w:r>
        <w:rPr>
          <w:rFonts w:ascii="Lucida Sans" w:eastAsia="Lucida Sans"/>
          <w:color w:val="56676D"/>
        </w:rPr>
        <w:t xml:space="preserve">JavaScript </w:t>
      </w:r>
      <w:r>
        <w:rPr>
          <w:color w:val="56676D"/>
        </w:rPr>
        <w:t xml:space="preserve">在 </w:t>
      </w:r>
      <w:r>
        <w:rPr>
          <w:rFonts w:ascii="Lucida Sans" w:eastAsia="Lucida Sans"/>
          <w:color w:val="56676D"/>
        </w:rPr>
        <w:t xml:space="preserve">Web </w:t>
      </w:r>
      <w:r>
        <w:rPr>
          <w:color w:val="56676D"/>
        </w:rPr>
        <w:t xml:space="preserve">平台中发送 </w:t>
      </w:r>
      <w:r>
        <w:rPr>
          <w:rFonts w:ascii="Lucida Sans" w:eastAsia="Lucida Sans"/>
          <w:color w:val="56676D"/>
        </w:rPr>
        <w:t xml:space="preserve">HTTP </w:t>
      </w:r>
      <w:r>
        <w:rPr>
          <w:color w:val="56676D"/>
        </w:rPr>
        <w:t>请求的手段，所以我们发送出去的请求任然是</w:t>
      </w:r>
    </w:p>
    <w:p>
      <w:pPr>
        <w:pStyle w:val="5"/>
        <w:spacing w:line="348" w:lineRule="exact"/>
        <w:ind w:left="107"/>
      </w:pPr>
      <w:r>
        <w:rPr>
          <w:rFonts w:ascii="Lucida Sans" w:eastAsia="Lucida Sans"/>
          <w:color w:val="56676D"/>
        </w:rPr>
        <w:t xml:space="preserve">HTTP </w:t>
      </w:r>
      <w:r>
        <w:rPr>
          <w:color w:val="56676D"/>
        </w:rPr>
        <w:t xml:space="preserve">请求，同样符合 </w:t>
      </w:r>
      <w:r>
        <w:rPr>
          <w:rFonts w:ascii="Lucida Sans" w:eastAsia="Lucida Sans"/>
          <w:color w:val="56676D"/>
        </w:rPr>
        <w:t xml:space="preserve">HTTP </w:t>
      </w:r>
      <w:r>
        <w:rPr>
          <w:color w:val="56676D"/>
        </w:rPr>
        <w:t>约定的格式：</w:t>
      </w:r>
    </w:p>
    <w:p>
      <w:pPr>
        <w:pStyle w:val="5"/>
        <w:spacing w:before="8"/>
        <w:rPr>
          <w:sz w:val="14"/>
        </w:rPr>
      </w:pPr>
      <w:bookmarkStart w:id="65" w:name="_GoBack"/>
      <w:r>
        <w:pict>
          <v:group id="_x0000_s1120" o:spid="_x0000_s1120" o:spt="203" style="position:absolute;left:0pt;margin-left:52.5pt;margin-top:15.3pt;height:327.15pt;width:490pt;mso-position-horizontal-relative:page;mso-wrap-distance-bottom:0pt;mso-wrap-distance-top:0pt;z-index:-251607040;mso-width-relative:page;mso-height-relative:page;" coordorigin="1050,306" coordsize="9800,6543">
            <o:lock v:ext="edit"/>
            <v:shape id="_x0000_s1121" o:spid="_x0000_s1121" style="position:absolute;left:1057;top:313;height:6528;width:9785;" fillcolor="#F8F8F8" filled="t" stroked="f" coordorigin="1058,314" coordsize="9785,6528" path="m10805,6841l1095,6841,1079,6839,1067,6832,1060,6820,1058,6804,1058,351,1060,335,1067,323,1079,316,1095,314,10805,314,10821,316,10833,323,10840,335,10842,351,10842,6804,10840,6820,10833,6832,10821,6839,10805,6841xe">
              <v:path arrowok="t"/>
              <v:fill on="t" focussize="0,0"/>
              <v:stroke on="f"/>
              <v:imagedata o:title=""/>
              <o:lock v:ext="edit"/>
            </v:shape>
            <v:shape id="_x0000_s1122" o:spid="_x0000_s1122" style="position:absolute;left:1057;top:313;height:6528;width:9785;" filled="f" stroked="t" coordorigin="1058,314" coordsize="9785,6528" path="m1058,6804l1058,351,1060,335,1067,323,1079,316,1095,314,10805,314,10821,316,10833,323,10840,335,10842,351,10842,6804,10840,6820,10833,6832,10821,6839,10805,6841,1095,6841,1079,6839,1067,6832,1060,6820,1058,6804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123" o:spid="_x0000_s1123" o:spt="20" style="position:absolute;left:1568;top:441;height:6303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124" o:spid="_x0000_s1124" o:spt="202" type="#_x0000_t202" style="position:absolute;left:1632;top:2610;height:4073;width:64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onreadystatechange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 {</w:t>
                    </w:r>
                  </w:p>
                  <w:p>
                    <w:pPr>
                      <w:spacing w:before="101"/>
                      <w:ind w:left="173" w:right="3576" w:firstLine="0"/>
                      <w:jc w:val="center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if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readyState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=== </w:t>
                    </w:r>
                    <w:r>
                      <w:rPr>
                        <w:rFonts w:ascii="Consolas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spacing w:before="87"/>
                      <w:ind w:left="375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获取响应状态码</w:t>
                    </w:r>
                  </w:p>
                  <w:p>
                    <w:pPr>
                      <w:spacing w:before="96"/>
                      <w:ind w:left="173" w:right="3576" w:firstLine="0"/>
                      <w:jc w:val="center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status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spacing w:before="88"/>
                      <w:ind w:left="375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获取响应状态描述</w:t>
                    </w:r>
                  </w:p>
                  <w:p>
                    <w:pPr>
                      <w:spacing w:before="96"/>
                      <w:ind w:left="375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statusText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spacing w:before="87" w:line="331" w:lineRule="auto"/>
                      <w:ind w:left="375" w:right="18" w:firstLine="0"/>
                      <w:jc w:val="left"/>
                      <w:rPr>
                        <w:rFonts w:hint="eastAsia" w:ascii="宋体" w:hAnsi="宋体" w:eastAsia="宋体"/>
                        <w:sz w:val="17"/>
                      </w:rPr>
                    </w:pP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hAnsi="宋体" w:eastAsia="宋体"/>
                        <w:color w:val="AA5400"/>
                        <w:sz w:val="17"/>
                      </w:rPr>
                      <w:t>获取响应头信息</w:t>
                    </w:r>
                    <w:r>
                      <w:rPr>
                        <w:rFonts w:ascii="Consolas" w:hAnsi="Consolas" w:eastAsia="Consolas"/>
                        <w:sz w:val="17"/>
                      </w:rPr>
                      <w:t>console</w:t>
                    </w:r>
                    <w:r>
                      <w:rPr>
                        <w:rFonts w:ascii="Consolas" w:hAnsi="Consolas" w:eastAsia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 w:hAnsi="Consolas" w:eastAsia="Consolas"/>
                        <w:sz w:val="17"/>
                      </w:rPr>
                      <w:t>log</w:t>
                    </w:r>
                    <w:r>
                      <w:rPr>
                        <w:rFonts w:ascii="Consolas" w:hAnsi="Consolas" w:eastAsia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 w:hAnsi="Consolas" w:eastAsia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 w:hAnsi="Consolas" w:eastAsia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 w:hAnsi="Consolas" w:eastAsia="Consolas"/>
                        <w:sz w:val="17"/>
                      </w:rPr>
                      <w:t>getResponseHeader</w:t>
                    </w:r>
                    <w:r>
                      <w:rPr>
                        <w:rFonts w:ascii="Consolas" w:hAnsi="Consolas" w:eastAsia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 w:hAnsi="Consolas" w:eastAsia="Consolas"/>
                        <w:color w:val="AA1111"/>
                        <w:sz w:val="17"/>
                      </w:rPr>
                      <w:t>'Content‐Type'</w:t>
                    </w:r>
                    <w:r>
                      <w:rPr>
                        <w:rFonts w:ascii="Consolas" w:hAnsi="Consolas" w:eastAsia="Consolas"/>
                        <w:color w:val="56676D"/>
                        <w:sz w:val="17"/>
                      </w:rPr>
                      <w:t xml:space="preserve">)) </w:t>
                    </w: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hAnsi="宋体" w:eastAsia="宋体"/>
                        <w:color w:val="AA5400"/>
                        <w:sz w:val="17"/>
                      </w:rPr>
                      <w:t>指定响应头</w:t>
                    </w:r>
                    <w:r>
                      <w:rPr>
                        <w:rFonts w:ascii="Consolas" w:hAnsi="Consolas" w:eastAsia="Consolas"/>
                        <w:sz w:val="17"/>
                      </w:rPr>
                      <w:t>console</w:t>
                    </w:r>
                    <w:r>
                      <w:rPr>
                        <w:rFonts w:ascii="Consolas" w:hAnsi="Consolas" w:eastAsia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 w:hAnsi="Consolas" w:eastAsia="Consolas"/>
                        <w:sz w:val="17"/>
                      </w:rPr>
                      <w:t>log</w:t>
                    </w:r>
                    <w:r>
                      <w:rPr>
                        <w:rFonts w:ascii="Consolas" w:hAnsi="Consolas" w:eastAsia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 w:hAnsi="Consolas" w:eastAsia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 w:hAnsi="Consolas" w:eastAsia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 w:hAnsi="Consolas" w:eastAsia="Consolas"/>
                        <w:sz w:val="17"/>
                      </w:rPr>
                      <w:t>getAllResponseHeader</w:t>
                    </w:r>
                    <w:r>
                      <w:rPr>
                        <w:rFonts w:ascii="Consolas" w:hAnsi="Consolas" w:eastAsia="Consolas"/>
                        <w:color w:val="56676D"/>
                        <w:sz w:val="17"/>
                      </w:rPr>
                      <w:t xml:space="preserve">()) </w:t>
                    </w: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hAnsi="宋体" w:eastAsia="宋体"/>
                        <w:color w:val="AA5400"/>
                        <w:sz w:val="17"/>
                      </w:rPr>
                      <w:t>全部响应头</w:t>
                    </w:r>
                  </w:p>
                  <w:p>
                    <w:pPr>
                      <w:spacing w:before="0" w:line="216" w:lineRule="exact"/>
                      <w:ind w:left="375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获取响应体</w:t>
                    </w:r>
                  </w:p>
                  <w:p>
                    <w:pPr>
                      <w:spacing w:before="82"/>
                      <w:ind w:left="375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sz w:val="17"/>
                      </w:rPr>
                      <w:t>console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 w:eastAsia="Consolas"/>
                        <w:sz w:val="17"/>
                      </w:rPr>
                      <w:t>log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 w:eastAsia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 w:eastAsia="Consolas"/>
                        <w:sz w:val="17"/>
                      </w:rPr>
                      <w:t>responseText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)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文本形式</w:t>
                    </w:r>
                  </w:p>
                  <w:p>
                    <w:pPr>
                      <w:spacing w:before="83"/>
                      <w:ind w:left="375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sz w:val="17"/>
                      </w:rPr>
                      <w:t>console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 w:eastAsia="Consolas"/>
                        <w:sz w:val="17"/>
                      </w:rPr>
                      <w:t>log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 w:eastAsia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 w:eastAsia="Consolas"/>
                        <w:sz w:val="17"/>
                      </w:rPr>
                      <w:t>responseXML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)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XML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形式，了解即可不用了</w:t>
                    </w:r>
                  </w:p>
                  <w:p>
                    <w:pPr>
                      <w:spacing w:before="96"/>
                      <w:ind w:left="18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w w:val="100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25" o:spid="_x0000_s1125" o:spt="202" type="#_x0000_t202" style="position:absolute;left:1632;top:489;height:1692;width:41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4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设置请求报文的请求行</w:t>
                    </w: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open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'GET'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'./time.php'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设置请求头</w:t>
                    </w: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setRequestHeader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'Accept'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'text/plain'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设置请求体</w:t>
                    </w: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send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211199"/>
                        <w:sz w:val="17"/>
                      </w:rPr>
                      <w:t>null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</w:txbxContent>
              </v:textbox>
            </v:shape>
            <v:shape id="_x0000_s1126" o:spid="_x0000_s1126" o:spt="202" type="#_x0000_t202" style="position:absolute;left:1204;top:509;height:6174;width:2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1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2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3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5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6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7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8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9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13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14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15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16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17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18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19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20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21</w:t>
                    </w:r>
                  </w:p>
                </w:txbxContent>
              </v:textbox>
            </v:shape>
            <w10:wrap type="topAndBottom"/>
          </v:group>
        </w:pict>
      </w:r>
      <w:bookmarkEnd w:id="65"/>
      <w:r>
        <w:pict>
          <v:group id="_x0000_s1127" o:spid="_x0000_s1127" o:spt="203" style="position:absolute;left:0pt;margin-left:52.5pt;margin-top:357.4pt;height:71.3pt;width:490pt;mso-position-horizontal-relative:page;mso-wrap-distance-bottom:0pt;mso-wrap-distance-top:0pt;z-index:-251604992;mso-width-relative:page;mso-height-relative:page;" coordorigin="1050,7149" coordsize="9800,1426">
            <o:lock v:ext="edit"/>
            <v:rect id="_x0000_s1128" o:spid="_x0000_s1128" o:spt="1" style="position:absolute;left:1050;top:7148;height:1426;width:9800;" fillcolor="#F8F8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29" o:spid="_x0000_s1129" o:spt="20" style="position:absolute;left:1088;top:7149;height:1425;width:0;" stroked="t" coordsize="21600,21600">
              <v:path arrowok="t"/>
              <v:fill focussize="0,0"/>
              <v:stroke weight="3.75157480314961pt" color="#DDDDDD"/>
              <v:imagedata o:title=""/>
              <o:lock v:ext="edit"/>
            </v:line>
            <v:shape id="_x0000_s1130" o:spid="_x0000_s1130" style="position:absolute;left:1530;top:7914;height:76;width:76;" fillcolor="#777777" filled="t" stroked="f" coordorigin="1531,7914" coordsize="76,76" path="m1568,7989l1552,7987,1540,7980,1533,7968,1531,7952,1533,7935,1540,7924,1552,7917,1568,7914,1585,7917,1596,7924,1603,7935,1606,7952,1603,7968,1596,7980,1585,7987,1568,7989xe">
              <v:path arrowok="t"/>
              <v:fill on="t" focussize="0,0"/>
              <v:stroke on="f"/>
              <v:imagedata o:title=""/>
              <o:lock v:ext="edit"/>
            </v:shape>
            <v:shape id="_x0000_s1131" o:spid="_x0000_s1131" style="position:absolute;left:1530;top:8259;height:76;width:76;" fillcolor="#777777" filled="t" stroked="f" coordorigin="1531,8259" coordsize="76,76" path="m1568,8334l1552,8332,1540,8325,1533,8313,1531,8297,1533,8280,1540,8269,1552,8262,1568,8259,1585,8262,1596,8269,1603,8280,1606,8297,1603,8313,1596,8325,1585,8332,1568,8334xe">
              <v:path arrowok="t"/>
              <v:fill on="t" focussize="0,0"/>
              <v:stroke on="f"/>
              <v:imagedata o:title=""/>
              <o:lock v:ext="edit"/>
            </v:shape>
            <v:shape id="_x0000_s1132" o:spid="_x0000_s1132" o:spt="202" type="#_x0000_t202" style="position:absolute;left:1125;top:7148;height:1426;width:97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9"/>
                      <w:ind w:left="1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7777"/>
                        <w:w w:val="105"/>
                        <w:sz w:val="19"/>
                      </w:rPr>
                      <w:t>参考链接：</w:t>
                    </w:r>
                  </w:p>
                  <w:p>
                    <w:pPr>
                      <w:spacing w:before="17" w:line="240" w:lineRule="auto"/>
                      <w:rPr>
                        <w:sz w:val="13"/>
                      </w:rPr>
                    </w:pPr>
                  </w:p>
                  <w:p>
                    <w:pPr>
                      <w:spacing w:before="1" w:line="369" w:lineRule="auto"/>
                      <w:ind w:left="641" w:right="695" w:firstLine="0"/>
                      <w:jc w:val="left"/>
                      <w:rPr>
                        <w:rFonts w:ascii="Lucida Sans"/>
                        <w:sz w:val="19"/>
                      </w:rPr>
                    </w:pPr>
                    <w:r>
                      <w:fldChar w:fldCharType="begin"/>
                    </w:r>
                    <w:r>
                      <w:instrText xml:space="preserve"> HYPERLINK "https://developer.mozilla.org/zh-CN/docs/Web/API/XMLHttpRequest" \h </w:instrText>
                    </w:r>
                    <w:r>
                      <w:fldChar w:fldCharType="separate"/>
                    </w:r>
                    <w:r>
                      <w:rPr>
                        <w:rFonts w:ascii="Lucida Sans"/>
                        <w:color w:val="4183C4"/>
                        <w:sz w:val="19"/>
                        <w:u w:val="single" w:color="4183C4"/>
                      </w:rPr>
                      <w:t>https://developer.mozilla.org/zh-CN/docs/Web/API/XMLHttpRequest</w:t>
                    </w:r>
                    <w:r>
                      <w:rPr>
                        <w:rFonts w:ascii="Lucida Sans"/>
                        <w:color w:val="4183C4"/>
                        <w:sz w:val="19"/>
                        <w:u w:val="single" w:color="4183C4"/>
                      </w:rPr>
                      <w:fldChar w:fldCharType="end"/>
                    </w:r>
                    <w:r>
                      <w:rPr>
                        <w:rFonts w:ascii="Lucida Sans"/>
                        <w:color w:val="4183C4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"https://developer.mozilla.org/zh-CN/docs/Web/API/XMLHttpRequest/Using_XMLHttpRequest" \h </w:instrText>
                    </w:r>
                    <w:r>
                      <w:fldChar w:fldCharType="separate"/>
                    </w:r>
                    <w:r>
                      <w:rPr>
                        <w:rFonts w:ascii="Lucida Sans"/>
                        <w:color w:val="4183C4"/>
                        <w:w w:val="95"/>
                        <w:sz w:val="19"/>
                        <w:u w:val="single" w:color="4183C4"/>
                      </w:rPr>
                      <w:t>https://developer.mozilla.org/zh-CN/docs/Web/API/XMLHttpRequest/Using_XMLHttpRequest</w:t>
                    </w:r>
                    <w:r>
                      <w:rPr>
                        <w:rFonts w:ascii="Lucida Sans"/>
                        <w:color w:val="4183C4"/>
                        <w:w w:val="95"/>
                        <w:sz w:val="19"/>
                        <w:u w:val="single" w:color="4183C4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9"/>
        <w:rPr>
          <w:sz w:val="1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15"/>
        </w:rPr>
      </w:pPr>
    </w:p>
    <w:p>
      <w:pPr>
        <w:pStyle w:val="2"/>
        <w:numPr>
          <w:ilvl w:val="0"/>
          <w:numId w:val="1"/>
        </w:numPr>
        <w:tabs>
          <w:tab w:val="left" w:pos="407"/>
        </w:tabs>
        <w:spacing w:before="20" w:after="2" w:line="240" w:lineRule="auto"/>
        <w:ind w:left="406" w:right="0" w:hanging="300"/>
        <w:jc w:val="left"/>
        <w:rPr>
          <w:rFonts w:hint="eastAsia" w:ascii="微软雅黑" w:eastAsia="微软雅黑"/>
        </w:rPr>
      </w:pPr>
      <w:bookmarkStart w:id="11" w:name="具体用法"/>
      <w:bookmarkEnd w:id="11"/>
      <w:bookmarkStart w:id="12" w:name="具体用法"/>
      <w:bookmarkEnd w:id="12"/>
      <w:r>
        <w:rPr>
          <w:rFonts w:hint="eastAsia" w:ascii="微软雅黑" w:eastAsia="微软雅黑"/>
          <w:color w:val="56676D"/>
        </w:rPr>
        <w:t>具体用法</w:t>
      </w:r>
    </w:p>
    <w:p>
      <w:pPr>
        <w:pStyle w:val="5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133" o:spid="_x0000_s1133" o:spt="203" style="height:0.75pt;width:490pt;" coordsize="9800,15">
            <o:lock v:ext="edit"/>
            <v:line id="_x0000_s1134" o:spid="_x0000_s1134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20" w:lineRule="exact"/>
        <w:rPr>
          <w:sz w:val="2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12" w:after="0" w:line="240" w:lineRule="auto"/>
        <w:ind w:left="559" w:right="0" w:hanging="453"/>
        <w:jc w:val="left"/>
        <w:rPr>
          <w:rFonts w:hint="eastAsia" w:ascii="微软雅黑" w:eastAsia="微软雅黑"/>
        </w:rPr>
      </w:pPr>
      <w:bookmarkStart w:id="13" w:name="GET 请求"/>
      <w:bookmarkEnd w:id="13"/>
      <w:bookmarkStart w:id="14" w:name="GET 请求"/>
      <w:bookmarkEnd w:id="14"/>
      <w:r>
        <w:rPr>
          <w:color w:val="56676D"/>
        </w:rPr>
        <w:t>GET</w:t>
      </w:r>
      <w:r>
        <w:rPr>
          <w:color w:val="56676D"/>
          <w:spacing w:val="-17"/>
        </w:rPr>
        <w:t xml:space="preserve"> </w:t>
      </w:r>
      <w:r>
        <w:rPr>
          <w:rFonts w:hint="eastAsia" w:ascii="微软雅黑" w:eastAsia="微软雅黑"/>
          <w:color w:val="56676D"/>
        </w:rPr>
        <w:t>请求</w:t>
      </w:r>
    </w:p>
    <w:p>
      <w:pPr>
        <w:pStyle w:val="5"/>
        <w:spacing w:before="14"/>
        <w:rPr>
          <w:sz w:val="8"/>
        </w:rPr>
      </w:pPr>
      <w:r>
        <w:pict>
          <v:group id="_x0000_s1135" o:spid="_x0000_s1135" o:spt="203" style="position:absolute;left:0pt;margin-left:52.5pt;margin-top:11.9pt;height:27.05pt;width:490pt;mso-position-horizontal-relative:page;mso-wrap-distance-bottom:0pt;mso-wrap-distance-top:0pt;z-index:-251601920;mso-width-relative:page;mso-height-relative:page;" coordorigin="1050,239" coordsize="9800,541">
            <o:lock v:ext="edit"/>
            <v:rect id="_x0000_s1136" o:spid="_x0000_s1136" o:spt="1" style="position:absolute;left:1050;top:238;height:541;width:9800;" fillcolor="#F8F8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37" o:spid="_x0000_s1137" o:spt="20" style="position:absolute;left:1088;top:239;height:540;width:0;" stroked="t" coordsize="21600,21600">
              <v:path arrowok="t"/>
              <v:fill focussize="0,0"/>
              <v:stroke weight="3.75157480314961pt" color="#DDDDDD"/>
              <v:imagedata o:title=""/>
              <o:lock v:ext="edit"/>
            </v:line>
            <v:shape id="_x0000_s1138" o:spid="_x0000_s1138" o:spt="75" type="#_x0000_t75" style="position:absolute;left:6782;top:373;height:286;width:24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139" o:spid="_x0000_s1139" o:spt="202" type="#_x0000_t202" style="position:absolute;left:1125;top:238;height:541;width:97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9"/>
                      <w:ind w:left="1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7777"/>
                        <w:w w:val="105"/>
                        <w:sz w:val="19"/>
                      </w:rPr>
                      <w:t xml:space="preserve">通常在一次 </w:t>
                    </w:r>
                    <w:r>
                      <w:rPr>
                        <w:rFonts w:ascii="Lucida Sans" w:eastAsia="Lucida Sans"/>
                        <w:color w:val="777777"/>
                        <w:w w:val="105"/>
                        <w:sz w:val="19"/>
                      </w:rPr>
                      <w:t xml:space="preserve">GET </w:t>
                    </w:r>
                    <w:r>
                      <w:rPr>
                        <w:color w:val="777777"/>
                        <w:w w:val="105"/>
                        <w:sz w:val="19"/>
                      </w:rPr>
                      <w:t xml:space="preserve">请求过程中，参数传递都是通过 </w:t>
                    </w:r>
                    <w:r>
                      <w:rPr>
                        <w:rFonts w:ascii="Lucida Sans" w:eastAsia="Lucida Sans"/>
                        <w:color w:val="777777"/>
                        <w:w w:val="105"/>
                        <w:sz w:val="19"/>
                      </w:rPr>
                      <w:t xml:space="preserve">URL </w:t>
                    </w:r>
                    <w:r>
                      <w:rPr>
                        <w:color w:val="777777"/>
                        <w:w w:val="105"/>
                        <w:sz w:val="19"/>
                      </w:rPr>
                      <w:t xml:space="preserve">地址中的 </w:t>
                    </w:r>
                    <w:r>
                      <w:rPr>
                        <w:rFonts w:ascii="Consolas" w:eastAsia="Consolas"/>
                        <w:color w:val="777777"/>
                        <w:w w:val="105"/>
                        <w:sz w:val="17"/>
                      </w:rPr>
                      <w:t xml:space="preserve">? </w:t>
                    </w:r>
                    <w:r>
                      <w:rPr>
                        <w:color w:val="777777"/>
                        <w:w w:val="105"/>
                        <w:sz w:val="19"/>
                      </w:rPr>
                      <w:t>参数传递。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140" o:spid="_x0000_s1140" o:spt="203" style="position:absolute;left:0pt;margin-left:52.5pt;margin-top:53.2pt;height:207.85pt;width:490pt;mso-position-horizontal-relative:page;mso-wrap-distance-bottom:0pt;mso-wrap-distance-top:0pt;z-index:-251597824;mso-width-relative:page;mso-height-relative:page;" coordorigin="1050,1064" coordsize="9800,4157">
            <o:lock v:ext="edit"/>
            <v:shape id="_x0000_s1141" o:spid="_x0000_s1141" style="position:absolute;left:1057;top:1071;height:4142;width:9785;" fillcolor="#F8F8F8" filled="t" stroked="f" coordorigin="1058,1072" coordsize="9785,4142" path="m10805,5213l1095,5213,1079,5211,1067,5204,1060,5192,1058,5176,1058,1109,1060,1093,1067,1081,1079,1074,1095,1072,10805,1072,10821,1074,10833,1081,10840,1093,10842,1109,10842,5176,10840,5192,10833,5204,10821,5211,10805,5213xe">
              <v:path arrowok="t"/>
              <v:fill on="t" focussize="0,0"/>
              <v:stroke on="f"/>
              <v:imagedata o:title=""/>
              <o:lock v:ext="edit"/>
            </v:shape>
            <v:shape id="_x0000_s1142" o:spid="_x0000_s1142" style="position:absolute;left:1057;top:1071;height:4142;width:9785;" filled="f" stroked="t" coordorigin="1058,1072" coordsize="9785,4142" path="m1058,5176l1058,1109,1060,1093,1067,1081,1079,1074,1095,1072,10805,1072,10821,1074,10833,1081,10840,1093,10842,1109,10842,5176,10840,5192,10833,5204,10821,5211,10805,5213,1095,5213,1079,5211,1067,5204,1060,5192,1058,5176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143" o:spid="_x0000_s1143" o:spt="20" style="position:absolute;left:1568;top:1199;height:3902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144" o:spid="_x0000_s1144" o:spt="202" type="#_x0000_t202" style="position:absolute;left:1632;top:4849;height:191;width:594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91" w:lineRule="exact"/>
                      <w:ind w:left="0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 xml:space="preserve">一般情况下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URL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 xml:space="preserve">传递的都是参数性质的数据，而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POST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一般都是业务数据</w:t>
                    </w:r>
                  </w:p>
                </w:txbxContent>
              </v:textbox>
            </v:shape>
            <v:shape id="_x0000_s1145" o:spid="_x0000_s1145" o:spt="202" type="#_x0000_t202" style="position:absolute;left:1632;top:1267;height:3172;width:525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var 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 xml:space="preserve">xhr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new </w:t>
                    </w:r>
                    <w:r>
                      <w:rPr>
                        <w:rFonts w:ascii="Consolas"/>
                        <w:sz w:val="17"/>
                      </w:rPr>
                      <w:t>XMLHttpRequest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</w:t>
                    </w:r>
                  </w:p>
                  <w:p>
                    <w:pPr>
                      <w:spacing w:before="87"/>
                      <w:ind w:left="0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GET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请求传递参数通常使用的是问号传参</w:t>
                    </w:r>
                  </w:p>
                  <w:p>
                    <w:pPr>
                      <w:spacing w:before="82"/>
                      <w:ind w:left="0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这里可以在请求地址后面加上参数，从而传递数据到服务端</w:t>
                    </w: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open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'GET'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'./delete.php?id=1'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spacing w:before="88"/>
                      <w:ind w:left="0" w:right="0" w:firstLine="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 xml:space="preserve">一般在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GET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 xml:space="preserve">请求时无需设置响应体，可以传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null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或者干脆不传</w:t>
                    </w:r>
                  </w:p>
                  <w:p>
                    <w:pPr>
                      <w:spacing w:before="96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send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211199"/>
                        <w:sz w:val="17"/>
                      </w:rPr>
                      <w:t>null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spacing w:before="101" w:line="362" w:lineRule="auto"/>
                      <w:ind w:left="187" w:right="1687" w:hanging="188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onreadystatechange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() {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if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readyState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=== </w:t>
                    </w:r>
                    <w:r>
                      <w:rPr>
                        <w:rFonts w:ascii="Consolas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spacing w:before="0" w:line="198" w:lineRule="exact"/>
                      <w:ind w:left="375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responseText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spacing w:before="101"/>
                      <w:ind w:left="18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w w:val="100"/>
                        <w:sz w:val="17"/>
                      </w:rPr>
                      <w:t>}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w w:val="100"/>
                        <w:sz w:val="17"/>
                      </w:rPr>
                      <w:t>}</w:t>
                    </w:r>
                  </w:p>
                </w:txbxContent>
              </v:textbox>
            </v:shape>
            <v:shape id="_x0000_s1146" o:spid="_x0000_s1146" o:spt="202" type="#_x0000_t202" style="position:absolute;left:1204;top:1267;height:3773;width:2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1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2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3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4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5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6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7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8</w:t>
                    </w:r>
                  </w:p>
                  <w:p>
                    <w:pPr>
                      <w:spacing w:before="101"/>
                      <w:ind w:left="9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w w:val="100"/>
                        <w:sz w:val="17"/>
                      </w:rPr>
                      <w:t>9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10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11</w:t>
                    </w:r>
                  </w:p>
                  <w:p>
                    <w:pPr>
                      <w:spacing w:before="102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12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13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2"/>
        <w:rPr>
          <w:sz w:val="9"/>
        </w:rPr>
      </w:pPr>
    </w:p>
    <w:p>
      <w:pPr>
        <w:pStyle w:val="5"/>
        <w:rPr>
          <w:sz w:val="20"/>
        </w:rPr>
      </w:pPr>
    </w:p>
    <w:p>
      <w:pPr>
        <w:pStyle w:val="5"/>
        <w:spacing w:before="15"/>
        <w:rPr>
          <w:sz w:val="12"/>
        </w:rPr>
      </w:pPr>
    </w:p>
    <w:p>
      <w:pPr>
        <w:pStyle w:val="9"/>
        <w:numPr>
          <w:ilvl w:val="1"/>
          <w:numId w:val="1"/>
        </w:numPr>
        <w:tabs>
          <w:tab w:val="left" w:pos="560"/>
        </w:tabs>
        <w:spacing w:before="33" w:after="0" w:line="240" w:lineRule="auto"/>
        <w:ind w:left="559" w:right="0" w:hanging="453"/>
        <w:jc w:val="left"/>
        <w:rPr>
          <w:rFonts w:hint="eastAsia" w:ascii="微软雅黑" w:eastAsia="微软雅黑"/>
          <w:sz w:val="29"/>
        </w:rPr>
      </w:pPr>
      <w:r>
        <w:pict>
          <v:line id="_x0000_s1147" o:spid="_x0000_s1147" o:spt="20" style="position:absolute;left:0pt;margin-left:54.35pt;margin-top:39.5pt;height:27pt;width:0pt;mso-position-horizontal-relative:page;z-index:251722752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bookmarkStart w:id="15" w:name="POST 请求"/>
      <w:bookmarkEnd w:id="15"/>
      <w:bookmarkStart w:id="16" w:name="POST 请求"/>
      <w:bookmarkEnd w:id="16"/>
      <w:r>
        <w:rPr>
          <w:rFonts w:ascii="Lucida Sans" w:eastAsia="Lucida Sans"/>
          <w:color w:val="56676D"/>
          <w:sz w:val="29"/>
        </w:rPr>
        <w:t>POST</w:t>
      </w:r>
      <w:r>
        <w:rPr>
          <w:rFonts w:ascii="Lucida Sans" w:eastAsia="Lucida Sans"/>
          <w:color w:val="56676D"/>
          <w:spacing w:val="-16"/>
          <w:sz w:val="29"/>
        </w:rPr>
        <w:t xml:space="preserve"> </w:t>
      </w:r>
      <w:r>
        <w:rPr>
          <w:rFonts w:hint="eastAsia" w:ascii="微软雅黑" w:eastAsia="微软雅黑"/>
          <w:color w:val="56676D"/>
          <w:sz w:val="29"/>
        </w:rPr>
        <w:t>请求</w:t>
      </w:r>
    </w:p>
    <w:p>
      <w:pPr>
        <w:pStyle w:val="5"/>
        <w:spacing w:before="15"/>
        <w:rPr>
          <w:sz w:val="10"/>
        </w:rPr>
      </w:pPr>
      <w:r>
        <w:pict>
          <v:shape id="_x0000_s1148" o:spid="_x0000_s1148" o:spt="202" type="#_x0000_t202" style="position:absolute;left:0pt;margin-left:56.25pt;margin-top:11.15pt;height:27.05pt;width:486.25pt;mso-position-horizontal-relative:page;mso-wrap-distance-bottom:0pt;mso-wrap-distance-top:0pt;z-index:-251596800;mso-width-relative:page;mso-height-relative:page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4"/>
                    <w:ind w:left="191"/>
                  </w:pPr>
                  <w:r>
                    <w:rPr>
                      <w:rFonts w:ascii="Lucida Sans" w:eastAsia="Lucida Sans"/>
                      <w:color w:val="777777"/>
                      <w:w w:val="105"/>
                    </w:rPr>
                    <w:t xml:space="preserve">POST </w:t>
                  </w:r>
                  <w:r>
                    <w:rPr>
                      <w:color w:val="777777"/>
                      <w:w w:val="105"/>
                    </w:rPr>
                    <w:t>请求过程中，都是采用请求体承载需要提交的数据。</w:t>
                  </w:r>
                </w:p>
              </w:txbxContent>
            </v:textbox>
            <w10:wrap type="topAndBottom"/>
          </v:shape>
        </w:pict>
      </w:r>
      <w:r>
        <w:pict>
          <v:group id="_x0000_s1149" o:spid="_x0000_s1149" o:spt="203" style="position:absolute;left:0pt;margin-left:52.5pt;margin-top:53.2pt;height:222.1pt;width:490pt;mso-position-horizontal-relative:page;mso-wrap-distance-bottom:0pt;mso-wrap-distance-top:0pt;z-index:-251594752;mso-width-relative:page;mso-height-relative:page;" coordorigin="1050,1064" coordsize="9800,4442">
            <o:lock v:ext="edit"/>
            <v:shape id="_x0000_s1150" o:spid="_x0000_s1150" style="position:absolute;left:1057;top:1071;height:4427;width:9785;" fillcolor="#F8F8F8" filled="t" stroked="f" coordorigin="1058,1072" coordsize="9785,4427" path="m10805,5498l1095,5498,1079,5496,1067,5489,1060,5477,1058,5461,1058,1109,1060,1093,1067,1081,1079,1074,1095,1072,10805,1072,10821,1074,10833,1081,10840,1093,10842,1109,10842,5461,10840,5477,10833,5489,10821,5496,10805,5498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style="position:absolute;left:1057;top:1071;height:4427;width:9785;" filled="f" stroked="t" coordorigin="1058,1072" coordsize="9785,4427" path="m1058,5461l1058,1109,1060,1093,1067,1081,1079,1074,1095,1072,10805,1072,10821,1074,10833,1081,10840,1093,10842,1109,10842,5461,10840,5477,10833,5489,10821,5496,10805,5498,1095,5498,1079,5496,1067,5489,1060,5477,1058,5461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152" o:spid="_x0000_s1152" o:spt="20" style="position:absolute;left:1568;top:1199;height:4202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153" o:spid="_x0000_s1153" o:spt="202" type="#_x0000_t202" style="position:absolute;left:1050;top:1064;height:4442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sz w:val="9"/>
                      </w:rPr>
                    </w:pP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581"/>
                        <w:tab w:val="left" w:pos="582"/>
                      </w:tabs>
                      <w:spacing w:before="1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var 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 xml:space="preserve">xhr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new </w:t>
                    </w:r>
                    <w:r>
                      <w:rPr>
                        <w:rFonts w:ascii="Consolas"/>
                        <w:sz w:val="17"/>
                      </w:rPr>
                      <w:t>XMLHttpRequest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581"/>
                        <w:tab w:val="left" w:pos="582"/>
                      </w:tabs>
                      <w:spacing w:before="87"/>
                      <w:ind w:left="581" w:right="0" w:hanging="334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open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 xml:space="preserve">方法的第一个参数的作用就是设置请求的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>method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581"/>
                        <w:tab w:val="left" w:pos="582"/>
                      </w:tabs>
                      <w:spacing w:before="96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open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'POST'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'./add.php'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581"/>
                        <w:tab w:val="left" w:pos="582"/>
                      </w:tabs>
                      <w:spacing w:before="87"/>
                      <w:ind w:left="581" w:right="0" w:hanging="334"/>
                      <w:jc w:val="left"/>
                      <w:rPr>
                        <w:rFonts w:ascii="Consolas" w:hAnsi="Consolas" w:eastAsia="Consolas"/>
                        <w:sz w:val="17"/>
                      </w:rPr>
                    </w:pP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hAnsi="宋体" w:eastAsia="宋体"/>
                        <w:color w:val="AA5400"/>
                        <w:spacing w:val="1"/>
                        <w:sz w:val="17"/>
                      </w:rPr>
                      <w:t xml:space="preserve">设置请求头中的 </w:t>
                    </w: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 xml:space="preserve">Content‐Type </w:t>
                    </w:r>
                    <w:r>
                      <w:rPr>
                        <w:rFonts w:hint="eastAsia" w:ascii="宋体" w:hAnsi="宋体" w:eastAsia="宋体"/>
                        <w:color w:val="AA5400"/>
                        <w:spacing w:val="4"/>
                        <w:sz w:val="17"/>
                      </w:rPr>
                      <w:t xml:space="preserve">为 </w:t>
                    </w:r>
                    <w:r>
                      <w:rPr>
                        <w:rFonts w:ascii="Consolas" w:hAnsi="Consolas" w:eastAsia="Consolas"/>
                        <w:color w:val="AA5400"/>
                        <w:sz w:val="17"/>
                      </w:rPr>
                      <w:t>application/x‐www‐form‐urlencoded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581"/>
                        <w:tab w:val="left" w:pos="582"/>
                      </w:tabs>
                      <w:spacing w:before="83"/>
                      <w:ind w:left="581" w:right="0" w:hanging="334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 xml:space="preserve">标识此次请求的请求体格式为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>urlencoded</w:t>
                    </w:r>
                    <w:r>
                      <w:rPr>
                        <w:rFonts w:ascii="Consolas" w:eastAsia="Consolas"/>
                        <w:color w:val="AA5400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以便于服务端接收数据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581"/>
                        <w:tab w:val="left" w:pos="582"/>
                      </w:tabs>
                      <w:spacing w:before="96"/>
                      <w:ind w:left="581" w:right="0" w:hanging="334"/>
                      <w:jc w:val="left"/>
                      <w:rPr>
                        <w:rFonts w:ascii="Consolas" w:hAnsi="Consolas"/>
                        <w:sz w:val="17"/>
                      </w:rPr>
                    </w:pPr>
                    <w:r>
                      <w:rPr>
                        <w:rFonts w:ascii="Consolas" w:hAnsi="Consolas"/>
                        <w:sz w:val="17"/>
                      </w:rPr>
                      <w:t>xhr</w:t>
                    </w:r>
                    <w:r>
                      <w:rPr>
                        <w:rFonts w:ascii="Consolas" w:hAns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 w:hAnsi="Consolas"/>
                        <w:sz w:val="17"/>
                      </w:rPr>
                      <w:t>setRequestHeader</w:t>
                    </w:r>
                    <w:r>
                      <w:rPr>
                        <w:rFonts w:ascii="Consolas" w:hAns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 w:hAnsi="Consolas"/>
                        <w:color w:val="AA1111"/>
                        <w:sz w:val="17"/>
                      </w:rPr>
                      <w:t>'Content‐Type'</w:t>
                    </w:r>
                    <w:r>
                      <w:rPr>
                        <w:rFonts w:ascii="Consolas" w:hAns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 w:hAnsi="Consolas"/>
                        <w:color w:val="AA1111"/>
                        <w:sz w:val="17"/>
                      </w:rPr>
                      <w:t>'application/x‐www‐form‐urlencoded'</w:t>
                    </w:r>
                    <w:r>
                      <w:rPr>
                        <w:rFonts w:ascii="Consolas" w:hAns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581"/>
                        <w:tab w:val="left" w:pos="582"/>
                      </w:tabs>
                      <w:spacing w:before="87"/>
                      <w:ind w:left="581" w:right="0" w:hanging="334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 xml:space="preserve">需要提交到服务端的数据可以通过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send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方法的参数传递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581"/>
                        <w:tab w:val="left" w:pos="582"/>
                      </w:tabs>
                      <w:spacing w:before="82"/>
                      <w:ind w:left="581" w:right="0" w:hanging="334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格式：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>key1=value1&amp;key2=value2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581"/>
                        <w:tab w:val="left" w:pos="582"/>
                      </w:tabs>
                      <w:spacing w:before="96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send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'key1=value1&amp;key2=value2'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581"/>
                        <w:tab w:val="left" w:pos="582"/>
                      </w:tabs>
                      <w:spacing w:before="101"/>
                      <w:ind w:left="581" w:right="0" w:hanging="428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onreadystatechange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 {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61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if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readyState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=== </w:t>
                    </w:r>
                    <w:r>
                      <w:rPr>
                        <w:rFonts w:ascii="Consolas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val="left" w:pos="769"/>
                        <w:tab w:val="left" w:pos="957"/>
                        <w:tab w:val="left" w:pos="958"/>
                      </w:tabs>
                      <w:spacing w:before="102" w:line="362" w:lineRule="auto"/>
                      <w:ind w:left="154" w:right="6026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pacing w:val="-1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Consolas"/>
                        <w:spacing w:val="-1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pacing w:val="-1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Consolas"/>
                        <w:spacing w:val="-1"/>
                        <w:sz w:val="17"/>
                      </w:rPr>
                      <w:t>responseText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999999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>13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  <w:p>
                    <w:pPr>
                      <w:tabs>
                        <w:tab w:val="left" w:pos="581"/>
                      </w:tabs>
                      <w:spacing w:before="0" w:line="198" w:lineRule="exact"/>
                      <w:ind w:left="15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14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6"/>
        <w:rPr>
          <w:sz w:val="13"/>
        </w:rPr>
      </w:pPr>
    </w:p>
    <w:p>
      <w:pPr>
        <w:pStyle w:val="5"/>
        <w:rPr>
          <w:sz w:val="20"/>
        </w:rPr>
      </w:pPr>
    </w:p>
    <w:p>
      <w:pPr>
        <w:pStyle w:val="5"/>
        <w:spacing w:before="15"/>
        <w:rPr>
          <w:sz w:val="12"/>
        </w:rPr>
      </w:pPr>
    </w:p>
    <w:p>
      <w:pPr>
        <w:pStyle w:val="9"/>
        <w:numPr>
          <w:ilvl w:val="1"/>
          <w:numId w:val="1"/>
        </w:numPr>
        <w:tabs>
          <w:tab w:val="left" w:pos="560"/>
        </w:tabs>
        <w:spacing w:before="33" w:after="0" w:line="240" w:lineRule="auto"/>
        <w:ind w:left="559" w:right="0" w:hanging="453"/>
        <w:jc w:val="left"/>
        <w:rPr>
          <w:rFonts w:hint="eastAsia" w:ascii="微软雅黑" w:eastAsia="微软雅黑"/>
          <w:sz w:val="29"/>
        </w:rPr>
      </w:pPr>
      <w:bookmarkStart w:id="17" w:name="同步与异步"/>
      <w:bookmarkEnd w:id="17"/>
      <w:bookmarkStart w:id="18" w:name="同步与异步"/>
      <w:bookmarkEnd w:id="18"/>
      <w:r>
        <w:rPr>
          <w:rFonts w:hint="eastAsia" w:ascii="微软雅黑" w:eastAsia="微软雅黑"/>
          <w:color w:val="56676D"/>
          <w:sz w:val="29"/>
        </w:rPr>
        <w:t>同步与异步</w:t>
      </w:r>
    </w:p>
    <w:p>
      <w:pPr>
        <w:pStyle w:val="5"/>
        <w:spacing w:before="228"/>
        <w:ind w:left="107"/>
      </w:pPr>
      <w:r>
        <w:rPr>
          <w:color w:val="56676D"/>
          <w:w w:val="105"/>
        </w:rPr>
        <w:t>关于同步与异步的概念在生活中有很多常见的场景，举例说明。</w:t>
      </w:r>
    </w:p>
    <w:p>
      <w:pPr>
        <w:spacing w:after="0"/>
        <w:sectPr>
          <w:pgSz w:w="11900" w:h="16820"/>
          <w:pgMar w:top="1040" w:right="940" w:bottom="280" w:left="940" w:header="720" w:footer="720" w:gutter="0"/>
        </w:sectPr>
      </w:pPr>
    </w:p>
    <w:p>
      <w:pPr>
        <w:pStyle w:val="5"/>
        <w:ind w:left="185"/>
        <w:rPr>
          <w:sz w:val="20"/>
        </w:rPr>
      </w:pPr>
      <w:r>
        <w:rPr>
          <w:sz w:val="20"/>
        </w:rPr>
        <w:pict>
          <v:shape id="_x0000_s1154" o:spid="_x0000_s1154" o:spt="202" type="#_x0000_t202" style="height:71.3pt;width:486.25pt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7" w:line="237" w:lineRule="auto"/>
                    <w:ind w:left="191" w:right="361"/>
                  </w:pPr>
                  <w:r>
                    <w:rPr>
                      <w:color w:val="777777"/>
                    </w:rPr>
                    <w:t>同步：一个人在同一个时刻只能做一件事情，在执行一些耗时的操作（不需要看管）不去做别的事，只是等 待</w:t>
                  </w:r>
                </w:p>
                <w:p>
                  <w:pPr>
                    <w:pStyle w:val="5"/>
                    <w:spacing w:before="189"/>
                    <w:ind w:left="191"/>
                  </w:pPr>
                  <w:r>
                    <w:rPr>
                      <w:color w:val="777777"/>
                      <w:w w:val="105"/>
                    </w:rPr>
                    <w:t>异步：在执行一些耗时的操作（不需要看管）去做别的事，而不是等待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5"/>
        <w:spacing w:before="3"/>
        <w:rPr>
          <w:sz w:val="5"/>
        </w:rPr>
      </w:pPr>
    </w:p>
    <w:p>
      <w:pPr>
        <w:spacing w:after="0"/>
        <w:rPr>
          <w:sz w:val="5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spacing w:before="6"/>
        <w:rPr>
          <w:sz w:val="8"/>
        </w:rPr>
      </w:pPr>
    </w:p>
    <w:p>
      <w:pPr>
        <w:spacing w:before="0"/>
        <w:ind w:left="182" w:right="0" w:firstLine="0"/>
        <w:jc w:val="left"/>
        <w:rPr>
          <w:rFonts w:ascii="Consolas"/>
          <w:sz w:val="17"/>
        </w:rPr>
      </w:pPr>
      <w:r>
        <w:pict>
          <v:line id="_x0000_s1155" o:spid="_x0000_s1155" o:spt="20" style="position:absolute;left:0pt;margin-left:54.35pt;margin-top:-85.2pt;height:71.25pt;width:0pt;mso-position-horizontal-relative:page;z-index:251728896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r>
        <w:rPr>
          <w:rFonts w:ascii="Consolas"/>
          <w:color w:val="56676D"/>
          <w:sz w:val="17"/>
        </w:rPr>
        <w:t>xhr.open()</w:t>
      </w:r>
    </w:p>
    <w:p>
      <w:pPr>
        <w:pStyle w:val="5"/>
        <w:spacing w:before="60"/>
        <w:ind w:left="85"/>
      </w:pPr>
      <w:r>
        <w:br w:type="column"/>
      </w:r>
      <w:r>
        <w:rPr>
          <w:color w:val="56676D"/>
          <w:w w:val="105"/>
        </w:rPr>
        <w:t xml:space="preserve">方法第三个参数要求传入的是一个 </w:t>
      </w:r>
      <w:r>
        <w:rPr>
          <w:rFonts w:ascii="Consolas" w:eastAsia="Consolas"/>
          <w:color w:val="56676D"/>
          <w:w w:val="105"/>
          <w:sz w:val="17"/>
        </w:rPr>
        <w:t xml:space="preserve">bool </w:t>
      </w:r>
      <w:r>
        <w:rPr>
          <w:color w:val="56676D"/>
          <w:w w:val="105"/>
        </w:rPr>
        <w:t>值，其作用就是设置此次请求是否采用异步方式执行，默认</w:t>
      </w:r>
    </w:p>
    <w:p>
      <w:pPr>
        <w:spacing w:after="0"/>
        <w:sectPr>
          <w:type w:val="continuous"/>
          <w:pgSz w:w="11900" w:h="16820"/>
          <w:pgMar w:top="1600" w:right="940" w:bottom="280" w:left="940" w:header="720" w:footer="720" w:gutter="0"/>
          <w:cols w:equalWidth="0" w:num="2">
            <w:col w:w="1121" w:space="40"/>
            <w:col w:w="8859"/>
          </w:cols>
        </w:sectPr>
      </w:pPr>
    </w:p>
    <w:p>
      <w:pPr>
        <w:spacing w:before="0" w:line="345" w:lineRule="exact"/>
        <w:ind w:left="107" w:right="0" w:firstLine="0"/>
        <w:jc w:val="left"/>
        <w:rPr>
          <w:sz w:val="19"/>
        </w:rPr>
      </w:pPr>
      <w:r>
        <w:rPr>
          <w:color w:val="56676D"/>
          <w:sz w:val="19"/>
        </w:rPr>
        <w:t xml:space="preserve">为 </w:t>
      </w:r>
      <w:r>
        <w:rPr>
          <w:rFonts w:ascii="Consolas" w:eastAsia="Consolas"/>
          <w:color w:val="56676D"/>
          <w:sz w:val="17"/>
        </w:rPr>
        <w:t xml:space="preserve">true </w:t>
      </w:r>
      <w:r>
        <w:rPr>
          <w:color w:val="56676D"/>
          <w:sz w:val="19"/>
        </w:rPr>
        <w:t xml:space="preserve">，如果需要同步执行可以通过传递 </w:t>
      </w:r>
      <w:r>
        <w:rPr>
          <w:rFonts w:ascii="Consolas" w:eastAsia="Consolas"/>
          <w:color w:val="56676D"/>
          <w:sz w:val="17"/>
        </w:rPr>
        <w:t xml:space="preserve">false </w:t>
      </w:r>
      <w:r>
        <w:rPr>
          <w:color w:val="56676D"/>
          <w:sz w:val="19"/>
        </w:rPr>
        <w:t>实现：</w:t>
      </w:r>
    </w:p>
    <w:p>
      <w:pPr>
        <w:pStyle w:val="5"/>
        <w:spacing w:before="8"/>
        <w:rPr>
          <w:sz w:val="14"/>
        </w:rPr>
      </w:pPr>
      <w:r>
        <w:pict>
          <v:group id="_x0000_s1156" o:spid="_x0000_s1156" o:spt="203" style="position:absolute;left:0pt;margin-left:52.5pt;margin-top:15.25pt;height:192.1pt;width:490pt;mso-position-horizontal-relative:page;mso-wrap-distance-bottom:0pt;mso-wrap-distance-top:0pt;z-index:-251590656;mso-width-relative:page;mso-height-relative:page;" coordorigin="1050,306" coordsize="9800,3842">
            <o:lock v:ext="edit"/>
            <v:shape id="_x0000_s1157" o:spid="_x0000_s1157" style="position:absolute;left:1057;top:313;height:3827;width:9785;" fillcolor="#F8F8F8" filled="t" stroked="f" coordorigin="1058,313" coordsize="9785,3827" path="m10805,4140l1095,4140,1079,4137,1067,4130,1060,4119,1058,4102,1058,351,1060,334,1067,323,1079,316,1095,313,10805,313,10821,316,10833,323,10840,334,10842,351,10842,4102,10840,4119,10833,4130,10821,4137,10805,4140xe">
              <v:path arrowok="t"/>
              <v:fill on="t" focussize="0,0"/>
              <v:stroke on="f"/>
              <v:imagedata o:title=""/>
              <o:lock v:ext="edit"/>
            </v:shape>
            <v:shape id="_x0000_s1158" o:spid="_x0000_s1158" style="position:absolute;left:1057;top:313;height:3827;width:9785;" filled="f" stroked="t" coordorigin="1058,313" coordsize="9785,3827" path="m1058,4102l1058,351,1060,334,1067,323,1079,316,1095,313,10805,313,10821,316,10833,323,10840,334,10842,351,10842,4102,10840,4119,10833,4130,10821,4137,10805,4140,1095,4140,1079,4137,1067,4130,1060,4119,1058,4102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159" o:spid="_x0000_s1159" o:spt="20" style="position:absolute;left:1568;top:441;height:3601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160" o:spid="_x0000_s1160" o:spt="202" type="#_x0000_t202" style="position:absolute;left:1050;top:305;height:3842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" w:line="240" w:lineRule="auto"/>
                      <w:rPr>
                        <w:sz w:val="9"/>
                      </w:rPr>
                    </w:pP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581"/>
                        <w:tab w:val="left" w:pos="582"/>
                      </w:tabs>
                      <w:spacing w:before="1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'before ajax'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581"/>
                        <w:tab w:val="left" w:pos="582"/>
                      </w:tabs>
                      <w:spacing w:before="101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var 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 xml:space="preserve">xhr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new </w:t>
                    </w:r>
                    <w:r>
                      <w:rPr>
                        <w:rFonts w:ascii="Consolas"/>
                        <w:sz w:val="17"/>
                      </w:rPr>
                      <w:t>XMLHttpRequest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581"/>
                        <w:tab w:val="left" w:pos="582"/>
                      </w:tabs>
                      <w:spacing w:before="87"/>
                      <w:ind w:left="581" w:right="0" w:hanging="334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 xml:space="preserve">默认第三个参数为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true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意味着采用异步方式执行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581"/>
                        <w:tab w:val="left" w:pos="582"/>
                      </w:tabs>
                      <w:spacing w:before="96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open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'GET'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'./time.php'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211199"/>
                        <w:sz w:val="17"/>
                      </w:rPr>
                      <w:t>true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581"/>
                        <w:tab w:val="left" w:pos="582"/>
                      </w:tabs>
                      <w:spacing w:before="101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send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211199"/>
                        <w:sz w:val="17"/>
                      </w:rPr>
                      <w:t>null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581"/>
                        <w:tab w:val="left" w:pos="582"/>
                      </w:tabs>
                      <w:spacing w:before="101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onreadystatechange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 {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522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if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readyState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=== </w:t>
                    </w:r>
                    <w:r>
                      <w:rPr>
                        <w:rFonts w:ascii="Consolas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957"/>
                        <w:tab w:val="left" w:pos="958"/>
                      </w:tabs>
                      <w:spacing w:before="88"/>
                      <w:ind w:left="957" w:right="0" w:hanging="71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这里的代码最后执行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val="left" w:pos="769"/>
                        <w:tab w:val="left" w:pos="957"/>
                        <w:tab w:val="left" w:pos="958"/>
                      </w:tabs>
                      <w:spacing w:before="96" w:line="362" w:lineRule="auto"/>
                      <w:ind w:left="154" w:right="6307" w:firstLine="93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 xml:space="preserve">'request </w:t>
                    </w:r>
                    <w:r>
                      <w:rPr>
                        <w:rFonts w:ascii="Consolas"/>
                        <w:color w:val="AA1111"/>
                        <w:spacing w:val="-4"/>
                        <w:sz w:val="17"/>
                      </w:rPr>
                      <w:t>done'</w:t>
                    </w:r>
                    <w:r>
                      <w:rPr>
                        <w:rFonts w:ascii="Consolas"/>
                        <w:color w:val="56676D"/>
                        <w:spacing w:val="-4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999999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>10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  <w:p>
                    <w:pPr>
                      <w:tabs>
                        <w:tab w:val="left" w:pos="581"/>
                      </w:tabs>
                      <w:spacing w:before="0" w:line="198" w:lineRule="exact"/>
                      <w:ind w:left="15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11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  <w:p>
                    <w:pPr>
                      <w:tabs>
                        <w:tab w:val="left" w:pos="581"/>
                      </w:tabs>
                      <w:spacing w:before="101"/>
                      <w:ind w:left="15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12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'after ajax'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5"/>
        <w:rPr>
          <w:sz w:val="10"/>
        </w:rPr>
      </w:pPr>
    </w:p>
    <w:p>
      <w:pPr>
        <w:pStyle w:val="5"/>
        <w:tabs>
          <w:tab w:val="left" w:pos="4807"/>
        </w:tabs>
        <w:spacing w:before="60"/>
        <w:ind w:left="107"/>
      </w:pPr>
      <w:r>
        <w:pict>
          <v:group id="_x0000_s1161" o:spid="_x0000_s1161" o:spt="203" style="position:absolute;left:0pt;margin-left:230.3pt;margin-top:5.75pt;height:14.3pt;width:54.8pt;mso-position-horizontal-relative:page;z-index:-252833792;mso-width-relative:page;mso-height-relative:page;" coordorigin="4607,116" coordsize="1096,286">
            <o:lock v:ext="edit"/>
            <v:shape id="_x0000_s1162" o:spid="_x0000_s1162" style="position:absolute;left:4606;top:115;height:286;width:1096;" fillcolor="#F8F8F8" filled="t" stroked="f" coordorigin="4607,116" coordsize="1096,286" path="m5657,401l4652,401,4632,398,4618,390,4610,375,4607,356,4607,161,4610,141,4618,127,4632,118,4652,116,5657,116,5677,118,5691,127,5700,141,5702,161,5702,356,5700,375,5691,390,5677,398,5657,401xe">
              <v:path arrowok="t"/>
              <v:fill on="t" focussize="0,0"/>
              <v:stroke on="f"/>
              <v:imagedata o:title=""/>
              <o:lock v:ext="edit"/>
            </v:shape>
            <v:shape id="_x0000_s1163" o:spid="_x0000_s1163" style="position:absolute;left:4614;top:123;height:271;width:1081;" filled="f" stroked="t" coordorigin="4614,123" coordsize="1081,271" path="m4614,356l4614,161,4617,144,4624,133,4636,126,4652,123,5657,123,5674,126,5686,133,5693,144,5695,161,5695,356,5693,372,5686,384,5674,391,5657,393,4652,393,4636,391,4624,384,4617,372,4614,356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164" o:spid="_x0000_s1164" o:spt="202" type="#_x0000_t202" style="position:absolute;left:4606;top:115;height:286;width:10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7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xhr.send()</w:t>
                    </w:r>
                  </w:p>
                </w:txbxContent>
              </v:textbox>
            </v:shape>
          </v:group>
        </w:pict>
      </w:r>
      <w:r>
        <w:rPr>
          <w:color w:val="56676D"/>
          <w:w w:val="105"/>
        </w:rPr>
        <w:t>如果采用同步方式执行，则代码会卡死在</w:t>
      </w:r>
      <w:r>
        <w:rPr>
          <w:color w:val="56676D"/>
          <w:w w:val="105"/>
        </w:rPr>
        <w:tab/>
      </w:r>
      <w:r>
        <w:rPr>
          <w:color w:val="56676D"/>
          <w:w w:val="105"/>
        </w:rPr>
        <w:t>这一步：</w:t>
      </w:r>
    </w:p>
    <w:p>
      <w:pPr>
        <w:pStyle w:val="5"/>
        <w:spacing w:before="12"/>
        <w:rPr>
          <w:sz w:val="13"/>
        </w:rPr>
      </w:pPr>
      <w:r>
        <w:pict>
          <v:group id="_x0000_s1165" o:spid="_x0000_s1165" o:spt="203" style="position:absolute;left:0pt;margin-left:52.5pt;margin-top:14.55pt;height:207.85pt;width:490pt;mso-position-horizontal-relative:page;mso-wrap-distance-bottom:0pt;mso-wrap-distance-top:0pt;z-index:-251588608;mso-width-relative:page;mso-height-relative:page;" coordorigin="1050,291" coordsize="9800,4157">
            <o:lock v:ext="edit"/>
            <v:shape id="_x0000_s1166" o:spid="_x0000_s1166" style="position:absolute;left:1057;top:298;height:4142;width:9785;" fillcolor="#F8F8F8" filled="t" stroked="f" coordorigin="1058,299" coordsize="9785,4142" path="m10805,4441l1095,4441,1079,4438,1067,4431,1060,4419,1058,4403,1058,336,1060,320,1067,308,1079,301,1095,299,10805,299,10821,301,10833,308,10840,320,10842,336,10842,4403,10840,4419,10833,4431,10821,4438,10805,4441xe">
              <v:path arrowok="t"/>
              <v:fill on="t" focussize="0,0"/>
              <v:stroke on="f"/>
              <v:imagedata o:title=""/>
              <o:lock v:ext="edit"/>
            </v:shape>
            <v:shape id="_x0000_s1167" o:spid="_x0000_s1167" style="position:absolute;left:1057;top:298;height:4142;width:9785;" filled="f" stroked="t" coordorigin="1058,299" coordsize="9785,4142" path="m1058,4403l1058,336,1060,320,1067,308,1079,301,1095,299,10805,299,10821,301,10833,308,10840,320,10842,336,10842,4403,10840,4419,10833,4431,10821,4438,10805,4441,1095,4441,1079,4438,1067,4431,1060,4419,1058,4403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168" o:spid="_x0000_s1168" o:spt="20" style="position:absolute;left:1568;top:441;height:3902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169" o:spid="_x0000_s1169" o:spt="202" type="#_x0000_t202" style="position:absolute;left:1050;top:291;height:4157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sz w:val="10"/>
                      </w:rPr>
                    </w:pP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81"/>
                        <w:tab w:val="left" w:pos="582"/>
                      </w:tabs>
                      <w:spacing w:before="0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'before ajax'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81"/>
                        <w:tab w:val="left" w:pos="582"/>
                      </w:tabs>
                      <w:spacing w:before="101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var 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 xml:space="preserve">xhr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new </w:t>
                    </w:r>
                    <w:r>
                      <w:rPr>
                        <w:rFonts w:ascii="Consolas"/>
                        <w:sz w:val="17"/>
                      </w:rPr>
                      <w:t>XMLHttpRequest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81"/>
                        <w:tab w:val="left" w:pos="582"/>
                      </w:tabs>
                      <w:spacing w:before="88"/>
                      <w:ind w:left="581" w:right="0" w:hanging="334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同步方式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81"/>
                        <w:tab w:val="left" w:pos="582"/>
                      </w:tabs>
                      <w:spacing w:before="96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open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'GET'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'./time.php'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211199"/>
                        <w:sz w:val="17"/>
                      </w:rPr>
                      <w:t>false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81"/>
                        <w:tab w:val="left" w:pos="582"/>
                      </w:tabs>
                      <w:spacing w:before="87"/>
                      <w:ind w:left="581" w:right="0" w:hanging="334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 xml:space="preserve">同步方式 执行需要 先注册事件再调用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>send</w:t>
                    </w:r>
                    <w:r>
                      <w:rPr>
                        <w:rFonts w:hint="eastAsia" w:ascii="宋体" w:eastAsia="宋体"/>
                        <w:color w:val="AA5400"/>
                        <w:spacing w:val="2"/>
                        <w:sz w:val="17"/>
                      </w:rPr>
                      <w:t xml:space="preserve">，否则 </w:t>
                    </w: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readystatechange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无法触发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581"/>
                        <w:tab w:val="left" w:pos="582"/>
                      </w:tabs>
                      <w:spacing w:before="96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onreadystatechange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 {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522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if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readyState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=== </w:t>
                    </w:r>
                    <w:r>
                      <w:rPr>
                        <w:rFonts w:ascii="Consolas"/>
                        <w:color w:val="116644"/>
                        <w:sz w:val="17"/>
                      </w:rPr>
                      <w:t>4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957"/>
                        <w:tab w:val="left" w:pos="958"/>
                      </w:tabs>
                      <w:spacing w:before="88"/>
                      <w:ind w:left="957" w:right="0" w:hanging="710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这里的代码最后执行</w:t>
                    </w:r>
                  </w:p>
                  <w:p>
                    <w:pPr>
                      <w:numPr>
                        <w:ilvl w:val="0"/>
                        <w:numId w:val="11"/>
                      </w:numPr>
                      <w:tabs>
                        <w:tab w:val="left" w:pos="769"/>
                        <w:tab w:val="left" w:pos="957"/>
                        <w:tab w:val="left" w:pos="958"/>
                      </w:tabs>
                      <w:spacing w:before="95" w:line="362" w:lineRule="auto"/>
                      <w:ind w:left="154" w:right="6307" w:firstLine="93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 xml:space="preserve">'request </w:t>
                    </w:r>
                    <w:r>
                      <w:rPr>
                        <w:rFonts w:ascii="Consolas"/>
                        <w:color w:val="AA1111"/>
                        <w:spacing w:val="-4"/>
                        <w:sz w:val="17"/>
                      </w:rPr>
                      <w:t>done'</w:t>
                    </w:r>
                    <w:r>
                      <w:rPr>
                        <w:rFonts w:ascii="Consolas"/>
                        <w:color w:val="56676D"/>
                        <w:spacing w:val="-4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999999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>10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  <w:p>
                    <w:pPr>
                      <w:tabs>
                        <w:tab w:val="left" w:pos="581"/>
                      </w:tabs>
                      <w:spacing w:before="0" w:line="198" w:lineRule="exact"/>
                      <w:ind w:left="15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11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581"/>
                        <w:tab w:val="left" w:pos="582"/>
                      </w:tabs>
                      <w:spacing w:before="102"/>
                      <w:ind w:left="581" w:right="0" w:hanging="428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send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211199"/>
                        <w:sz w:val="17"/>
                      </w:rPr>
                      <w:t>null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val="left" w:pos="581"/>
                        <w:tab w:val="left" w:pos="582"/>
                      </w:tabs>
                      <w:spacing w:before="101"/>
                      <w:ind w:left="581" w:right="0" w:hanging="428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'after ajax'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5"/>
        <w:rPr>
          <w:sz w:val="10"/>
        </w:rPr>
      </w:pPr>
    </w:p>
    <w:p>
      <w:pPr>
        <w:pStyle w:val="5"/>
        <w:spacing w:before="60"/>
        <w:ind w:left="107"/>
      </w:pPr>
      <w:r>
        <w:rPr>
          <w:color w:val="56676D"/>
          <w:w w:val="105"/>
        </w:rPr>
        <w:t>演示同步异步差异。</w:t>
      </w:r>
    </w:p>
    <w:p>
      <w:pPr>
        <w:pStyle w:val="5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20"/>
          <w:pgMar w:top="1600" w:right="940" w:bottom="280" w:left="940" w:header="720" w:footer="720" w:gutter="0"/>
        </w:sectPr>
      </w:pPr>
    </w:p>
    <w:p>
      <w:pPr>
        <w:pStyle w:val="5"/>
        <w:spacing w:before="60"/>
        <w:ind w:left="107"/>
      </w:pPr>
      <w:r>
        <w:pict>
          <v:group id="_x0000_s1170" o:spid="_x0000_s1170" o:spt="203" style="position:absolute;left:0pt;margin-left:123.05pt;margin-top:5.75pt;height:14.3pt;width:36.05pt;mso-position-horizontal-relative:page;z-index:251735040;mso-width-relative:page;mso-height-relative:page;" coordorigin="2461,116" coordsize="721,286">
            <o:lock v:ext="edit"/>
            <v:shape id="_x0000_s1171" o:spid="_x0000_s1171" style="position:absolute;left:2461;top:115;height:286;width:721;" fillcolor="#F8F8F8" filled="t" stroked="f" coordorigin="2461,116" coordsize="721,286" path="m3136,401l2506,401,2486,398,2472,390,2464,375,2461,356,2461,161,2464,141,2472,127,2486,118,2506,116,3136,116,3156,118,3170,127,3179,141,3181,161,3181,356,3179,375,3170,390,3156,398,3136,401xe">
              <v:path arrowok="t"/>
              <v:fill on="t" focussize="0,0"/>
              <v:stroke on="f"/>
              <v:imagedata o:title=""/>
              <o:lock v:ext="edit"/>
            </v:shape>
            <v:shape id="_x0000_s1172" o:spid="_x0000_s1172" style="position:absolute;left:2468;top:123;height:271;width:706;" filled="f" stroked="t" coordorigin="2469,123" coordsize="706,271" path="m2469,356l2469,161,2471,144,2478,133,2490,126,2506,123,3136,123,3153,126,3164,133,3171,144,3174,161,3174,356,3171,372,3164,384,3153,391,3136,393,2506,393,2490,391,2478,384,2471,372,2469,356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173" o:spid="_x0000_s1173" o:spt="202" type="#_x0000_t202" style="position:absolute;left:2461;top:115;height:286;width:7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7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send()</w:t>
                    </w:r>
                  </w:p>
                </w:txbxContent>
              </v:textbox>
            </v:shape>
          </v:group>
        </w:pict>
      </w:r>
      <w:r>
        <w:rPr>
          <w:color w:val="56676D"/>
        </w:rPr>
        <w:t>一定在发送请求</w:t>
      </w:r>
    </w:p>
    <w:p>
      <w:pPr>
        <w:pStyle w:val="5"/>
        <w:spacing w:before="60"/>
        <w:ind w:left="107"/>
      </w:pPr>
      <w:r>
        <w:br w:type="column"/>
      </w:r>
      <w:r>
        <w:rPr>
          <w:color w:val="56676D"/>
          <w:w w:val="105"/>
        </w:rPr>
        <w:t>之前注册</w:t>
      </w:r>
    </w:p>
    <w:p>
      <w:pPr>
        <w:pStyle w:val="5"/>
        <w:spacing w:before="60"/>
        <w:ind w:left="107"/>
      </w:pPr>
      <w:r>
        <w:br w:type="column"/>
      </w:r>
      <w:r>
        <w:rPr>
          <w:color w:val="56676D"/>
          <w:w w:val="105"/>
        </w:rPr>
        <w:t>（不管同步或者异步）</w:t>
      </w:r>
    </w:p>
    <w:p>
      <w:pPr>
        <w:spacing w:after="0"/>
        <w:sectPr>
          <w:type w:val="continuous"/>
          <w:pgSz w:w="11900" w:h="16820"/>
          <w:pgMar w:top="1600" w:right="940" w:bottom="280" w:left="940" w:header="720" w:footer="720" w:gutter="0"/>
          <w:cols w:equalWidth="0" w:num="3">
            <w:col w:w="1513" w:space="666"/>
            <w:col w:w="928" w:space="1555"/>
            <w:col w:w="5358"/>
          </w:cols>
        </w:sectPr>
      </w:pPr>
    </w:p>
    <w:p>
      <w:pPr>
        <w:pStyle w:val="5"/>
        <w:spacing w:before="1"/>
        <w:rPr>
          <w:sz w:val="7"/>
        </w:rPr>
      </w:pPr>
      <w:r>
        <w:pict>
          <v:group id="_x0000_s1174" o:spid="_x0000_s1174" o:spt="203" style="position:absolute;left:0pt;margin-left:52.5pt;margin-top:139.25pt;height:31.55pt;width:54.05pt;mso-position-horizontal-relative:page;mso-position-vertical-relative:page;z-index:-252836864;mso-width-relative:page;mso-height-relative:page;" coordorigin="1050,2786" coordsize="1081,631">
            <o:lock v:ext="edit"/>
            <v:shape id="_x0000_s1175" o:spid="_x0000_s1175" style="position:absolute;left:1050;top:2785;height:286;width:1081;" fillcolor="#F8F8F8" filled="t" stroked="f" coordorigin="1050,2786" coordsize="1081,286" path="m2086,3071l1095,3071,1076,3068,1062,3060,1053,3045,1050,3026,1050,2831,1053,2811,1062,2797,1076,2789,1095,2786,2086,2786,2106,2789,2120,2797,2128,2811,2131,2831,2131,3026,2128,3045,2120,3060,2106,3068,2086,3071xe">
              <v:path arrowok="t"/>
              <v:fill on="t" focussize="0,0"/>
              <v:stroke on="f"/>
              <v:imagedata o:title=""/>
              <o:lock v:ext="edit"/>
            </v:shape>
            <v:shape id="_x0000_s1176" o:spid="_x0000_s1176" style="position:absolute;left:1057;top:2793;height:271;width:1066;" filled="f" stroked="t" coordorigin="1058,2793" coordsize="1066,271" path="m1058,3026l1058,2831,1060,2814,1067,2803,1079,2796,1095,2793,2086,2793,2102,2796,2114,2803,2121,2814,2123,2831,2123,3026,2121,3042,2114,3054,2102,3061,2086,3063,1095,3063,1079,3061,1067,3054,1060,3042,1058,3026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177" o:spid="_x0000_s1177" style="position:absolute;left:1290;top:3130;height:286;width:526;" fillcolor="#F8F8F8" filled="t" stroked="f" coordorigin="1291,3131" coordsize="526,286" path="m1771,3416l1336,3416,1316,3413,1302,3405,1293,3391,1291,3371,1291,3176,1293,3156,1302,3142,1316,3134,1336,3131,1771,3131,1790,3134,1805,3142,1813,3156,1816,3176,1816,3371,1813,3391,1805,3405,1790,3413,1771,3416xe">
              <v:path arrowok="t"/>
              <v:fill on="t" focussize="0,0"/>
              <v:stroke on="f"/>
              <v:imagedata o:title=""/>
              <o:lock v:ext="edit"/>
            </v:shape>
            <v:shape id="_x0000_s1178" o:spid="_x0000_s1178" style="position:absolute;left:1298;top:3138;height:271;width:511;" filled="f" stroked="t" coordorigin="1298,3138" coordsize="511,271" path="m1298,3371l1298,3176,1300,3159,1307,3148,1319,3141,1336,3138,1771,3138,1787,3141,1799,3148,1806,3159,1808,3176,1808,3371,1806,3387,1799,3399,1787,3406,1771,3408,1336,3408,1319,3406,1307,3399,1300,3387,1298,3371xe">
              <v:path arrowok="t"/>
              <v:fill on="f" focussize="0,0"/>
              <v:stroke weight="0.750314960629921pt" color="#EDEDED"/>
              <v:imagedata o:title=""/>
              <o:lock v:ext="edit"/>
            </v:shape>
          </v:group>
        </w:pict>
      </w:r>
      <w:r>
        <w:pict>
          <v:group id="_x0000_s1179" o:spid="_x0000_s1179" o:spt="203" style="position:absolute;left:0pt;margin-left:240.1pt;margin-top:139.25pt;height:31.55pt;width:44.3pt;mso-position-horizontal-relative:page;mso-position-vertical-relative:page;z-index:-252835840;mso-width-relative:page;mso-height-relative:page;" coordorigin="4802,2786" coordsize="886,631">
            <o:lock v:ext="edit"/>
            <v:shape id="_x0000_s1180" o:spid="_x0000_s1180" style="position:absolute;left:5162;top:2785;height:286;width:526;" fillcolor="#F8F8F8" filled="t" stroked="f" coordorigin="5162,2786" coordsize="526,286" path="m5642,3071l5207,3071,5187,3068,5173,3060,5165,3045,5162,3026,5162,2831,5165,2811,5173,2797,5187,2789,5207,2786,5642,2786,5662,2789,5676,2797,5685,2811,5687,2831,5687,3026,5685,3045,5676,3060,5662,3068,5642,3071xe">
              <v:path arrowok="t"/>
              <v:fill on="t" focussize="0,0"/>
              <v:stroke on="f"/>
              <v:imagedata o:title=""/>
              <o:lock v:ext="edit"/>
            </v:shape>
            <v:shape id="_x0000_s1181" o:spid="_x0000_s1181" style="position:absolute;left:5169;top:2793;height:271;width:511;" filled="f" stroked="t" coordorigin="5170,2793" coordsize="511,271" path="m5170,3026l5170,2831,5172,2814,5179,2803,5191,2796,5207,2793,5642,2793,5659,2796,5671,2803,5678,2814,5680,2831,5680,3026,5678,3042,5671,3054,5659,3061,5642,3063,5207,3063,5191,3061,5179,3054,5172,3042,5170,3026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182" o:spid="_x0000_s1182" style="position:absolute;left:4802;top:3130;height:286;width:616;" fillcolor="#F8F8F8" filled="t" stroked="f" coordorigin="4802,3131" coordsize="616,286" path="m5372,3416l4847,3416,4827,3413,4813,3405,4805,3391,4802,3371,4802,3176,4805,3156,4813,3142,4827,3134,4847,3131,5372,3131,5392,3134,5406,3142,5414,3156,5417,3176,5417,3371,5414,3391,5406,3405,5392,3413,5372,3416xe">
              <v:path arrowok="t"/>
              <v:fill on="t" focussize="0,0"/>
              <v:stroke on="f"/>
              <v:imagedata o:title=""/>
              <o:lock v:ext="edit"/>
            </v:shape>
            <v:shape id="_x0000_s1183" o:spid="_x0000_s1183" style="position:absolute;left:4809;top:3138;height:271;width:601;" filled="f" stroked="t" coordorigin="4810,3138" coordsize="601,271" path="m4810,3371l4810,3176,4812,3159,4819,3148,4831,3141,4847,3138,5372,3138,5389,3141,5400,3148,5407,3159,5410,3176,5410,3371,5407,3387,5400,3399,5389,3406,5372,3408,4847,3408,4831,3406,4819,3399,4812,3387,4810,3371xe">
              <v:path arrowok="t"/>
              <v:fill on="f" focussize="0,0"/>
              <v:stroke weight="0.750314960629921pt" color="#EDEDED"/>
              <v:imagedata o:title=""/>
              <o:lock v:ext="edit"/>
            </v:shape>
          </v:group>
        </w:pict>
      </w:r>
    </w:p>
    <w:p>
      <w:pPr>
        <w:pStyle w:val="5"/>
        <w:spacing w:before="60" w:line="369" w:lineRule="auto"/>
        <w:ind w:left="107" w:right="4388" w:firstLine="450"/>
      </w:pPr>
      <w:r>
        <w:pict>
          <v:group id="_x0000_s1184" o:spid="_x0000_s1184" o:spt="203" style="position:absolute;left:0pt;margin-left:202.55pt;margin-top:-21.2pt;height:14.3pt;width:82.55pt;mso-position-horizontal-relative:page;z-index:251737088;mso-width-relative:page;mso-height-relative:page;" coordorigin="4052,-425" coordsize="1651,286">
            <o:lock v:ext="edit"/>
            <v:shape id="_x0000_s1185" o:spid="_x0000_s1185" style="position:absolute;left:4051;top:-425;height:286;width:1651;" fillcolor="#F8F8F8" filled="t" stroked="f" coordorigin="4052,-425" coordsize="1651,286" path="m5657,-139l4097,-139,4077,-142,4063,-151,4055,-165,4052,-184,4052,-380,4055,-399,4063,-413,4077,-422,4097,-425,5657,-425,5677,-422,5691,-413,5700,-399,5702,-380,5702,-184,5700,-165,5691,-151,5677,-142,5657,-139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style="position:absolute;left:4059;top:-418;height:271;width:1636;" filled="f" stroked="t" coordorigin="4059,-417" coordsize="1636,271" path="m4059,-184l4059,-380,4062,-396,4069,-408,4080,-415,4097,-417,5657,-417,5674,-415,5686,-408,5693,-396,5695,-380,5695,-184,5693,-168,5686,-156,5674,-149,5657,-147,4097,-147,4080,-149,4069,-156,4062,-168,4059,-184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187" o:spid="_x0000_s1187" o:spt="202" type="#_x0000_t202" style="position:absolute;left:4051;top:-425;height:286;width:16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8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readystatechange</w:t>
                    </w:r>
                  </w:p>
                </w:txbxContent>
              </v:textbox>
            </v:shape>
          </v:group>
        </w:pict>
      </w:r>
      <w:r>
        <w:pict>
          <v:shape id="_x0000_s1188" o:spid="_x0000_s1188" style="position:absolute;left:0pt;margin-left:63pt;margin-top:10.25pt;height:3.8pt;width:3.8pt;mso-position-horizontal-relative:page;z-index:-252828672;mso-width-relative:page;mso-height-relative:page;" fillcolor="#56676D" filled="t" stroked="f" coordorigin="1261,206" coordsize="76,76" path="m1298,281l1282,278,1270,271,1263,260,1261,243,1263,227,1270,215,1282,208,1298,206,1314,208,1326,215,1333,227,1336,243,1333,260,1326,271,1314,278,1298,2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6676D"/>
        </w:rPr>
        <w:t>为了让这个事件可以更加可靠（一定触发），一定是先注册</w:t>
      </w:r>
      <w:r>
        <w:rPr>
          <w:color w:val="56676D"/>
          <w:w w:val="105"/>
        </w:rPr>
        <w:t>了解同步模式即可，切记不要使用同步模式。</w:t>
      </w:r>
    </w:p>
    <w:p>
      <w:pPr>
        <w:pStyle w:val="5"/>
        <w:spacing w:before="2"/>
        <w:ind w:left="107"/>
      </w:pPr>
      <w:r>
        <w:rPr>
          <w:color w:val="56676D"/>
        </w:rPr>
        <w:t xml:space="preserve">至此，我们已经大致了解了 </w:t>
      </w:r>
      <w:r>
        <w:rPr>
          <w:rFonts w:ascii="Lucida Sans" w:eastAsia="Lucida Sans"/>
          <w:color w:val="56676D"/>
        </w:rPr>
        <w:t xml:space="preserve">A JAX </w:t>
      </w:r>
      <w:r>
        <w:rPr>
          <w:color w:val="56676D"/>
        </w:rPr>
        <w:t xml:space="preserve">的基本 </w:t>
      </w:r>
      <w:r>
        <w:rPr>
          <w:rFonts w:ascii="Lucida Sans" w:eastAsia="Lucida Sans"/>
          <w:color w:val="56676D"/>
        </w:rPr>
        <w:t xml:space="preserve">API </w:t>
      </w:r>
      <w:r>
        <w:rPr>
          <w:color w:val="56676D"/>
        </w:rPr>
        <w:t>。</w:t>
      </w:r>
    </w:p>
    <w:p>
      <w:pPr>
        <w:spacing w:after="0"/>
        <w:sectPr>
          <w:type w:val="continuous"/>
          <w:pgSz w:w="11900" w:h="16820"/>
          <w:pgMar w:top="1600" w:right="940" w:bottom="280" w:left="940" w:header="720" w:footer="720" w:gutter="0"/>
        </w:sect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12" w:after="0" w:line="240" w:lineRule="auto"/>
        <w:ind w:left="559" w:right="0" w:hanging="453"/>
        <w:jc w:val="left"/>
        <w:rPr>
          <w:rFonts w:hint="eastAsia" w:ascii="微软雅黑" w:eastAsia="微软雅黑"/>
        </w:rPr>
      </w:pPr>
      <w:bookmarkStart w:id="19" w:name="响应数据格式"/>
      <w:bookmarkEnd w:id="19"/>
      <w:bookmarkStart w:id="20" w:name="响应数据格式"/>
      <w:bookmarkEnd w:id="20"/>
      <w:r>
        <w:rPr>
          <w:rFonts w:hint="eastAsia" w:ascii="微软雅黑" w:eastAsia="微软雅黑"/>
          <w:color w:val="56676D"/>
        </w:rPr>
        <w:t>响应数据格式</w:t>
      </w:r>
    </w:p>
    <w:p>
      <w:pPr>
        <w:pStyle w:val="5"/>
        <w:spacing w:before="12"/>
        <w:rPr>
          <w:sz w:val="11"/>
        </w:rPr>
      </w:pPr>
      <w:r>
        <w:pict>
          <v:shape id="_x0000_s1189" o:spid="_x0000_s1189" o:spt="202" type="#_x0000_t202" style="position:absolute;left:0pt;margin-left:56.25pt;margin-top:11.9pt;height:27.05pt;width:486.25pt;mso-position-horizontal-relative:page;mso-wrap-distance-bottom:0pt;mso-wrap-distance-top:0pt;z-index:-251577344;mso-width-relative:page;mso-height-relative:page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79"/>
                    <w:ind w:left="191"/>
                  </w:pPr>
                  <w:r>
                    <w:rPr>
                      <w:color w:val="777777"/>
                      <w:w w:val="105"/>
                    </w:rPr>
                    <w:t>提问：如果希望服务端返回一个复杂数据，该如何处理？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7"/>
        <w:rPr>
          <w:sz w:val="5"/>
        </w:rPr>
      </w:pPr>
    </w:p>
    <w:p>
      <w:pPr>
        <w:pStyle w:val="5"/>
        <w:spacing w:before="60"/>
        <w:ind w:left="107"/>
      </w:pPr>
      <w:r>
        <w:pict>
          <v:line id="_x0000_s1190" o:spid="_x0000_s1190" o:spt="20" style="position:absolute;left:0pt;margin-left:54.35pt;margin-top:-33.2pt;height:27pt;width:0pt;mso-position-horizontal-relative:page;z-index:251745280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r>
        <w:rPr>
          <w:color w:val="56676D"/>
        </w:rPr>
        <w:t xml:space="preserve">关心的问题就是服务端发出何种格式的数据，这种格式如何在客户端用 </w:t>
      </w:r>
      <w:r>
        <w:rPr>
          <w:rFonts w:ascii="Lucida Sans" w:eastAsia="Lucida Sans"/>
          <w:color w:val="56676D"/>
        </w:rPr>
        <w:t xml:space="preserve">JavaScript </w:t>
      </w:r>
      <w:r>
        <w:rPr>
          <w:color w:val="56676D"/>
        </w:rPr>
        <w:t>解析。</w:t>
      </w:r>
    </w:p>
    <w:p>
      <w:pPr>
        <w:pStyle w:val="5"/>
        <w:spacing w:before="2"/>
        <w:rPr>
          <w:sz w:val="34"/>
        </w:rPr>
      </w:pPr>
    </w:p>
    <w:p>
      <w:pPr>
        <w:pStyle w:val="4"/>
        <w:numPr>
          <w:ilvl w:val="2"/>
          <w:numId w:val="1"/>
        </w:numPr>
        <w:tabs>
          <w:tab w:val="left" w:pos="648"/>
        </w:tabs>
        <w:spacing w:before="0" w:after="0" w:line="240" w:lineRule="auto"/>
        <w:ind w:left="647" w:right="0" w:hanging="541"/>
        <w:jc w:val="left"/>
      </w:pPr>
      <w:bookmarkStart w:id="21" w:name="XML"/>
      <w:bookmarkEnd w:id="21"/>
      <w:bookmarkStart w:id="22" w:name="XML"/>
      <w:bookmarkEnd w:id="22"/>
      <w:r>
        <w:rPr>
          <w:color w:val="56676D"/>
        </w:rPr>
        <w:t>XML</w:t>
      </w:r>
    </w:p>
    <w:p>
      <w:pPr>
        <w:pStyle w:val="5"/>
        <w:spacing w:before="254"/>
        <w:ind w:left="107"/>
      </w:pPr>
      <w:r>
        <w:rPr>
          <w:color w:val="56676D"/>
          <w:w w:val="105"/>
        </w:rPr>
        <w:t>一种数据描述手段</w:t>
      </w:r>
    </w:p>
    <w:p>
      <w:pPr>
        <w:pStyle w:val="5"/>
        <w:spacing w:before="190" w:line="369" w:lineRule="auto"/>
        <w:ind w:left="107" w:right="3225"/>
      </w:pPr>
      <w:r>
        <w:rPr>
          <w:color w:val="56676D"/>
        </w:rPr>
        <w:t>老掉牙的东西，简单演示一下，不在这里浪费时间，基本现在的项目不用了。</w:t>
      </w:r>
      <w:r>
        <w:rPr>
          <w:color w:val="56676D"/>
          <w:w w:val="105"/>
        </w:rPr>
        <w:t>淘汰的原因：数据冗余太多</w:t>
      </w:r>
    </w:p>
    <w:p>
      <w:pPr>
        <w:pStyle w:val="5"/>
        <w:spacing w:before="13"/>
        <w:rPr>
          <w:sz w:val="24"/>
        </w:rPr>
      </w:pPr>
    </w:p>
    <w:p>
      <w:pPr>
        <w:pStyle w:val="4"/>
        <w:numPr>
          <w:ilvl w:val="2"/>
          <w:numId w:val="1"/>
        </w:numPr>
        <w:tabs>
          <w:tab w:val="left" w:pos="648"/>
        </w:tabs>
        <w:spacing w:before="0" w:after="0" w:line="240" w:lineRule="auto"/>
        <w:ind w:left="647" w:right="0" w:hanging="541"/>
        <w:jc w:val="left"/>
      </w:pPr>
      <w:bookmarkStart w:id="23" w:name="JSON"/>
      <w:bookmarkEnd w:id="23"/>
      <w:bookmarkStart w:id="24" w:name="JSON"/>
      <w:bookmarkEnd w:id="24"/>
      <w:r>
        <w:rPr>
          <w:color w:val="56676D"/>
        </w:rPr>
        <w:t>JSON</w:t>
      </w:r>
    </w:p>
    <w:p>
      <w:pPr>
        <w:pStyle w:val="5"/>
        <w:spacing w:before="254"/>
        <w:ind w:left="107"/>
      </w:pPr>
      <w:r>
        <w:rPr>
          <w:color w:val="56676D"/>
        </w:rPr>
        <w:t xml:space="preserve">也是一种数据描述手段，类似于 </w:t>
      </w:r>
      <w:r>
        <w:rPr>
          <w:rFonts w:ascii="Lucida Sans" w:eastAsia="Lucida Sans"/>
          <w:color w:val="56676D"/>
        </w:rPr>
        <w:t xml:space="preserve">JavaScript </w:t>
      </w:r>
      <w:r>
        <w:rPr>
          <w:color w:val="56676D"/>
        </w:rPr>
        <w:t>字面量方式</w:t>
      </w:r>
    </w:p>
    <w:p>
      <w:pPr>
        <w:pStyle w:val="5"/>
        <w:spacing w:before="190"/>
        <w:ind w:left="107"/>
      </w:pPr>
      <w:r>
        <w:pict>
          <v:line id="_x0000_s1191" o:spid="_x0000_s1191" o:spt="20" style="position:absolute;left:0pt;margin-left:54.35pt;margin-top:37pt;height:44.25pt;width:0pt;mso-position-horizontal-relative:page;z-index:251746304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r>
        <w:rPr>
          <w:color w:val="56676D"/>
        </w:rPr>
        <w:t xml:space="preserve">服务端采用 </w:t>
      </w:r>
      <w:r>
        <w:rPr>
          <w:rFonts w:ascii="Lucida Sans" w:eastAsia="Lucida Sans"/>
          <w:color w:val="56676D"/>
        </w:rPr>
        <w:t xml:space="preserve">JSON </w:t>
      </w:r>
      <w:r>
        <w:rPr>
          <w:color w:val="56676D"/>
        </w:rPr>
        <w:t xml:space="preserve">格式返回数据，客户端按照 </w:t>
      </w:r>
      <w:r>
        <w:rPr>
          <w:rFonts w:ascii="Lucida Sans" w:eastAsia="Lucida Sans"/>
          <w:color w:val="56676D"/>
        </w:rPr>
        <w:t xml:space="preserve">JSON </w:t>
      </w:r>
      <w:r>
        <w:rPr>
          <w:color w:val="56676D"/>
        </w:rPr>
        <w:t>格式解析数据。</w:t>
      </w:r>
    </w:p>
    <w:p>
      <w:pPr>
        <w:pStyle w:val="5"/>
        <w:spacing w:before="11"/>
        <w:rPr>
          <w:sz w:val="9"/>
        </w:rPr>
      </w:pPr>
      <w:r>
        <w:pict>
          <v:shape id="_x0000_s1192" o:spid="_x0000_s1192" o:spt="202" type="#_x0000_t202" style="position:absolute;left:0pt;margin-left:56.25pt;margin-top:10.05pt;height:44.3pt;width:486.25pt;mso-position-horizontal-relative:page;mso-wrap-distance-bottom:0pt;mso-wrap-distance-top:0pt;z-index:-251576320;mso-width-relative:page;mso-height-relative:page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7" w:line="237" w:lineRule="auto"/>
                    <w:ind w:left="191" w:right="383"/>
                  </w:pPr>
                  <w:r>
                    <w:rPr>
                      <w:color w:val="777777"/>
                    </w:rPr>
                    <w:t xml:space="preserve">不管是 </w:t>
                  </w:r>
                  <w:r>
                    <w:rPr>
                      <w:rFonts w:ascii="Lucida Sans" w:eastAsia="Lucida Sans"/>
                      <w:color w:val="777777"/>
                    </w:rPr>
                    <w:t xml:space="preserve">JSON </w:t>
                  </w:r>
                  <w:r>
                    <w:rPr>
                      <w:color w:val="777777"/>
                    </w:rPr>
                    <w:t xml:space="preserve">也好，还是 </w:t>
                  </w:r>
                  <w:r>
                    <w:rPr>
                      <w:rFonts w:ascii="Lucida Sans" w:eastAsia="Lucida Sans"/>
                      <w:color w:val="777777"/>
                    </w:rPr>
                    <w:t>XML</w:t>
                  </w:r>
                  <w:r>
                    <w:rPr>
                      <w:color w:val="777777"/>
                    </w:rPr>
                    <w:t xml:space="preserve">，只是在 </w:t>
                  </w:r>
                  <w:r>
                    <w:rPr>
                      <w:rFonts w:ascii="Lucida Sans" w:eastAsia="Lucida Sans"/>
                      <w:color w:val="777777"/>
                    </w:rPr>
                    <w:t xml:space="preserve">A JAX </w:t>
                  </w:r>
                  <w:r>
                    <w:rPr>
                      <w:color w:val="777777"/>
                    </w:rPr>
                    <w:t>请求过程中用到，并不代表它们之间有必然的联系，它们只是数据协议罢了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rPr>
          <w:sz w:val="20"/>
        </w:rPr>
      </w:pPr>
    </w:p>
    <w:p>
      <w:pPr>
        <w:pStyle w:val="5"/>
        <w:spacing w:before="11"/>
        <w:rPr>
          <w:sz w:val="13"/>
        </w:r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33" w:after="0" w:line="240" w:lineRule="auto"/>
        <w:ind w:left="559" w:right="0" w:hanging="453"/>
        <w:jc w:val="left"/>
        <w:rPr>
          <w:rFonts w:hint="eastAsia" w:ascii="微软雅黑" w:eastAsia="微软雅黑"/>
        </w:rPr>
      </w:pPr>
      <w:bookmarkStart w:id="25" w:name="处理响应数据渲染"/>
      <w:bookmarkEnd w:id="25"/>
      <w:bookmarkStart w:id="26" w:name="处理响应数据渲染"/>
      <w:bookmarkEnd w:id="26"/>
      <w:r>
        <w:rPr>
          <w:rFonts w:hint="eastAsia" w:ascii="微软雅黑" w:eastAsia="微软雅黑"/>
          <w:color w:val="56676D"/>
        </w:rPr>
        <w:t>处理响应数据渲染</w:t>
      </w:r>
    </w:p>
    <w:p>
      <w:pPr>
        <w:pStyle w:val="5"/>
        <w:spacing w:before="14"/>
        <w:rPr>
          <w:sz w:val="8"/>
        </w:rPr>
      </w:pPr>
      <w:r>
        <w:pict>
          <v:group id="_x0000_s1193" o:spid="_x0000_s1193" o:spt="203" style="position:absolute;left:0pt;margin-left:52.5pt;margin-top:11.9pt;height:54.05pt;width:490pt;mso-position-horizontal-relative:page;mso-wrap-distance-bottom:0pt;mso-wrap-distance-top:0pt;z-index:-251574272;mso-width-relative:page;mso-height-relative:page;" coordorigin="1050,239" coordsize="9800,1081">
            <o:lock v:ext="edit"/>
            <v:rect id="_x0000_s1194" o:spid="_x0000_s1194" o:spt="1" style="position:absolute;left:1050;top:238;height:1081;width:9800;" fillcolor="#F8F8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195" o:spid="_x0000_s1195" o:spt="20" style="position:absolute;left:1088;top:239;height:1080;width:0;" stroked="t" coordsize="21600,21600">
              <v:path arrowok="t"/>
              <v:fill focussize="0,0"/>
              <v:stroke weight="3.75157480314961pt" color="#DDDDDD"/>
              <v:imagedata o:title=""/>
              <o:lock v:ext="edit"/>
            </v:line>
            <v:shape id="_x0000_s1196" o:spid="_x0000_s1196" style="position:absolute;left:1530;top:1004;height:76;width:76;" fillcolor="#777777" filled="t" stroked="f" coordorigin="1531,1004" coordsize="76,76" path="m1568,1079l1552,1077,1540,1070,1533,1058,1531,1042,1533,1025,1540,1013,1552,1006,1568,1004,1585,1006,1596,1013,1603,1025,1606,1042,1603,1058,1596,1070,1585,1077,1568,1079xe">
              <v:path arrowok="t"/>
              <v:fill on="t" focussize="0,0"/>
              <v:stroke on="f"/>
              <v:imagedata o:title=""/>
              <o:lock v:ext="edit"/>
            </v:shape>
            <v:shape id="_x0000_s1197" o:spid="_x0000_s1197" o:spt="202" type="#_x0000_t202" style="position:absolute;left:1125;top:238;height:1081;width:97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9"/>
                      <w:ind w:left="1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7777"/>
                        <w:w w:val="105"/>
                        <w:sz w:val="19"/>
                      </w:rPr>
                      <w:t>模板引擎：</w:t>
                    </w:r>
                  </w:p>
                  <w:p>
                    <w:pPr>
                      <w:spacing w:before="190"/>
                      <w:ind w:left="641" w:right="0" w:firstLine="0"/>
                      <w:jc w:val="left"/>
                      <w:rPr>
                        <w:rFonts w:ascii="Lucida Sans" w:eastAsia="Lucida Sans"/>
                        <w:sz w:val="19"/>
                      </w:rPr>
                    </w:pPr>
                    <w:r>
                      <w:rPr>
                        <w:rFonts w:ascii="Lucida Sans" w:eastAsia="Lucida Sans"/>
                        <w:color w:val="777777"/>
                        <w:sz w:val="19"/>
                      </w:rPr>
                      <w:t>artTemplate</w:t>
                    </w:r>
                    <w:r>
                      <w:rPr>
                        <w:color w:val="777777"/>
                        <w:sz w:val="19"/>
                      </w:rPr>
                      <w:t>：</w:t>
                    </w:r>
                    <w:r>
                      <w:fldChar w:fldCharType="begin"/>
                    </w:r>
                    <w:r>
                      <w:instrText xml:space="preserve"> HYPERLINK "https://aui.github.io/art-template/" \h </w:instrText>
                    </w:r>
                    <w:r>
                      <w:fldChar w:fldCharType="separate"/>
                    </w:r>
                    <w:r>
                      <w:rPr>
                        <w:rFonts w:ascii="Lucida Sans" w:eastAsia="Lucida Sans"/>
                        <w:color w:val="4183C4"/>
                        <w:sz w:val="19"/>
                        <w:u w:val="single" w:color="4183C4"/>
                      </w:rPr>
                      <w:t>https://aui.github.io/art-template/</w:t>
                    </w:r>
                    <w:r>
                      <w:rPr>
                        <w:rFonts w:ascii="Lucida Sans" w:eastAsia="Lucida Sans"/>
                        <w:color w:val="4183C4"/>
                        <w:sz w:val="19"/>
                        <w:u w:val="single" w:color="4183C4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20" w:line="237" w:lineRule="auto"/>
        <w:ind w:left="107" w:right="591"/>
      </w:pPr>
      <w:r>
        <w:rPr>
          <w:color w:val="56676D"/>
        </w:rPr>
        <w:t xml:space="preserve">模板引擎实际上就是一个 </w:t>
      </w:r>
      <w:r>
        <w:rPr>
          <w:rFonts w:ascii="Lucida Sans" w:eastAsia="Lucida Sans"/>
          <w:color w:val="56676D"/>
        </w:rPr>
        <w:t>API</w:t>
      </w:r>
      <w:r>
        <w:rPr>
          <w:color w:val="56676D"/>
        </w:rPr>
        <w:t>，模板引擎有很多种，使用方式大同小异，目的为了可以更容易的将数据渲染到</w:t>
      </w:r>
      <w:r>
        <w:rPr>
          <w:rFonts w:ascii="Lucida Sans" w:eastAsia="Lucida Sans"/>
          <w:color w:val="56676D"/>
          <w:w w:val="105"/>
        </w:rPr>
        <w:t>HTML</w:t>
      </w:r>
      <w:r>
        <w:rPr>
          <w:color w:val="56676D"/>
          <w:w w:val="105"/>
        </w:rPr>
        <w:t>中</w:t>
      </w:r>
    </w:p>
    <w:p>
      <w:pPr>
        <w:pStyle w:val="5"/>
        <w:spacing w:before="12"/>
        <w:rPr>
          <w:sz w:val="35"/>
        </w:r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0" w:after="0" w:line="240" w:lineRule="auto"/>
        <w:ind w:left="559" w:right="0" w:hanging="453"/>
        <w:jc w:val="left"/>
        <w:rPr>
          <w:rFonts w:hint="eastAsia" w:ascii="微软雅黑" w:eastAsia="微软雅黑"/>
        </w:rPr>
      </w:pPr>
      <w:bookmarkStart w:id="27" w:name="兼容方案"/>
      <w:bookmarkEnd w:id="27"/>
      <w:bookmarkStart w:id="28" w:name="兼容方案"/>
      <w:bookmarkEnd w:id="28"/>
      <w:r>
        <w:rPr>
          <w:rFonts w:hint="eastAsia" w:ascii="微软雅黑" w:eastAsia="微软雅黑"/>
          <w:color w:val="56676D"/>
        </w:rPr>
        <w:t>兼容方案</w:t>
      </w:r>
    </w:p>
    <w:p>
      <w:pPr>
        <w:pStyle w:val="5"/>
        <w:spacing w:before="228"/>
        <w:ind w:left="107"/>
      </w:pPr>
      <w:r>
        <w:rPr>
          <w:rFonts w:ascii="Lucida Sans" w:eastAsia="Lucida Sans"/>
          <w:color w:val="56676D"/>
        </w:rPr>
        <w:t xml:space="preserve">XMLHttpRequest </w:t>
      </w:r>
      <w:r>
        <w:rPr>
          <w:color w:val="56676D"/>
        </w:rPr>
        <w:t>在老版本浏览器（</w:t>
      </w:r>
      <w:r>
        <w:rPr>
          <w:rFonts w:ascii="Lucida Sans" w:eastAsia="Lucida Sans"/>
          <w:color w:val="56676D"/>
        </w:rPr>
        <w:t>IE5/6</w:t>
      </w:r>
      <w:r>
        <w:rPr>
          <w:color w:val="56676D"/>
        </w:rPr>
        <w:t>）中有兼容问题，可以通过另外一种方式代替</w:t>
      </w:r>
    </w:p>
    <w:p>
      <w:pPr>
        <w:pStyle w:val="5"/>
        <w:spacing w:before="11"/>
        <w:rPr>
          <w:sz w:val="13"/>
        </w:rPr>
      </w:pPr>
      <w:r>
        <w:pict>
          <v:group id="_x0000_s1198" o:spid="_x0000_s1198" o:spt="203" style="position:absolute;left:0pt;margin-left:52.5pt;margin-top:14.5pt;height:27.8pt;width:490pt;mso-position-horizontal-relative:page;mso-wrap-distance-bottom:0pt;mso-wrap-distance-top:0pt;z-index:-251572224;mso-width-relative:page;mso-height-relative:page;" coordorigin="1050,291" coordsize="9800,556">
            <o:lock v:ext="edit"/>
            <v:shape id="_x0000_s1199" o:spid="_x0000_s1199" style="position:absolute;left:1057;top:298;height:541;width:9785;" fillcolor="#F8F8F8" filled="t" stroked="f" coordorigin="1058,298" coordsize="9785,541" path="m10805,839l1095,839,1079,836,1067,829,1060,818,1058,801,1058,336,1060,320,1067,308,1079,301,1095,298,10805,298,10821,301,10833,308,10840,320,10842,336,10842,801,10840,818,10833,829,10821,836,10805,839xe">
              <v:path arrowok="t"/>
              <v:fill on="t" focussize="0,0"/>
              <v:stroke on="f"/>
              <v:imagedata o:title=""/>
              <o:lock v:ext="edit"/>
            </v:shape>
            <v:shape id="_x0000_s1200" o:spid="_x0000_s1200" style="position:absolute;left:1057;top:298;height:541;width:9785;" filled="f" stroked="t" coordorigin="1058,298" coordsize="9785,541" path="m1058,801l1058,336,1060,320,1067,308,1079,301,1095,298,10805,298,10821,301,10833,308,10840,320,10842,336,10842,801,10840,818,10833,829,10821,836,10805,839,1095,839,1079,836,1067,829,1060,818,1058,801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201" o:spid="_x0000_s1201" o:spt="20" style="position:absolute;left:1463;top:441;height:300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202" o:spid="_x0000_s1202" o:spt="202" type="#_x0000_t202" style="position:absolute;left:1050;top:290;height:556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 w:line="240" w:lineRule="auto"/>
                      <w:rPr>
                        <w:sz w:val="10"/>
                      </w:rPr>
                    </w:pPr>
                  </w:p>
                  <w:p>
                    <w:pPr>
                      <w:tabs>
                        <w:tab w:val="left" w:pos="476"/>
                      </w:tabs>
                      <w:spacing w:before="0"/>
                      <w:ind w:left="14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var 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 xml:space="preserve">xhr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sz w:val="17"/>
                      </w:rPr>
                      <w:t>window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XMLHttpRequest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?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new </w:t>
                    </w:r>
                    <w:r>
                      <w:rPr>
                        <w:rFonts w:ascii="Consolas"/>
                        <w:sz w:val="17"/>
                      </w:rPr>
                      <w:t>XMLHttpRequest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() :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>new</w:t>
                    </w:r>
                    <w:r>
                      <w:rPr>
                        <w:rFonts w:ascii="Consolas"/>
                        <w:color w:val="770087"/>
                        <w:spacing w:val="15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sz w:val="17"/>
                      </w:rPr>
                      <w:t>ActiveXObject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'Microsoft.XMLHTTP'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00" w:h="16820"/>
          <w:pgMar w:top="1040" w:right="940" w:bottom="280" w:left="940" w:header="720" w:footer="720" w:gutter="0"/>
        </w:sectPr>
      </w:pPr>
    </w:p>
    <w:p>
      <w:pPr>
        <w:pStyle w:val="2"/>
        <w:numPr>
          <w:ilvl w:val="0"/>
          <w:numId w:val="1"/>
        </w:numPr>
        <w:tabs>
          <w:tab w:val="left" w:pos="407"/>
        </w:tabs>
        <w:spacing w:before="1" w:after="2" w:line="240" w:lineRule="auto"/>
        <w:ind w:left="406" w:right="0" w:hanging="300"/>
        <w:jc w:val="left"/>
        <w:rPr>
          <w:rFonts w:hint="eastAsia" w:ascii="微软雅黑" w:eastAsia="微软雅黑"/>
        </w:rPr>
      </w:pPr>
      <w:bookmarkStart w:id="29" w:name="封装"/>
      <w:bookmarkEnd w:id="29"/>
      <w:bookmarkStart w:id="30" w:name="封装"/>
      <w:bookmarkEnd w:id="30"/>
      <w:r>
        <w:rPr>
          <w:rFonts w:hint="eastAsia" w:ascii="微软雅黑" w:eastAsia="微软雅黑"/>
          <w:color w:val="56676D"/>
        </w:rPr>
        <w:t>封装</w:t>
      </w:r>
    </w:p>
    <w:p>
      <w:pPr>
        <w:pStyle w:val="5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203" o:spid="_x0000_s1203" o:spt="203" style="height:0.75pt;width:490pt;" coordsize="9800,15">
            <o:lock v:ext="edit"/>
            <v:line id="_x0000_s1204" o:spid="_x0000_s1204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8"/>
        <w:rPr>
          <w:sz w:val="35"/>
        </w:r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0" w:after="0" w:line="240" w:lineRule="auto"/>
        <w:ind w:left="559" w:right="0" w:hanging="453"/>
        <w:jc w:val="left"/>
        <w:rPr>
          <w:rFonts w:hint="eastAsia" w:ascii="微软雅黑" w:eastAsia="微软雅黑"/>
        </w:rPr>
      </w:pPr>
      <w:r>
        <w:pict>
          <v:line id="_x0000_s1205" o:spid="_x0000_s1205" o:spt="20" style="position:absolute;left:0pt;margin-left:54.35pt;margin-top:37.85pt;height:54pt;width:0pt;mso-position-horizontal-relative:page;z-index:251749376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bookmarkStart w:id="31" w:name="AJAX 请求封装"/>
      <w:bookmarkEnd w:id="31"/>
      <w:bookmarkStart w:id="32" w:name="AJAX 请求封装"/>
      <w:bookmarkEnd w:id="32"/>
      <w:r>
        <w:rPr>
          <w:color w:val="56676D"/>
        </w:rPr>
        <w:t>A</w:t>
      </w:r>
      <w:r>
        <w:rPr>
          <w:color w:val="56676D"/>
          <w:spacing w:val="-55"/>
        </w:rPr>
        <w:t xml:space="preserve"> </w:t>
      </w:r>
      <w:r>
        <w:rPr>
          <w:color w:val="56676D"/>
        </w:rPr>
        <w:t>JAX</w:t>
      </w:r>
      <w:r>
        <w:rPr>
          <w:color w:val="56676D"/>
          <w:spacing w:val="-16"/>
        </w:rPr>
        <w:t xml:space="preserve"> </w:t>
      </w:r>
      <w:r>
        <w:rPr>
          <w:rFonts w:hint="eastAsia" w:ascii="微软雅黑" w:eastAsia="微软雅黑"/>
          <w:color w:val="56676D"/>
        </w:rPr>
        <w:t>请求封装</w:t>
      </w:r>
    </w:p>
    <w:p>
      <w:pPr>
        <w:pStyle w:val="5"/>
        <w:spacing w:before="15"/>
        <w:rPr>
          <w:sz w:val="10"/>
        </w:rPr>
      </w:pPr>
      <w:r>
        <w:pict>
          <v:shape id="_x0000_s1206" o:spid="_x0000_s1206" o:spt="202" type="#_x0000_t202" style="position:absolute;left:0pt;margin-left:56.25pt;margin-top:11.15pt;height:54.05pt;width:486.25pt;mso-position-horizontal-relative:page;mso-wrap-distance-bottom:0pt;mso-wrap-distance-top:0pt;z-index:-251568128;mso-width-relative:page;mso-height-relative:page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4"/>
                    <w:ind w:left="191"/>
                  </w:pPr>
                  <w:r>
                    <w:rPr>
                      <w:color w:val="777777"/>
                      <w:w w:val="105"/>
                    </w:rPr>
                    <w:t>函数就可以理解为一个想要做的事情，函数体中约定了这件事情做的过程，直到调用时才开始工作。</w:t>
                  </w:r>
                </w:p>
                <w:p>
                  <w:pPr>
                    <w:pStyle w:val="5"/>
                    <w:spacing w:before="190"/>
                    <w:ind w:left="191"/>
                  </w:pPr>
                  <w:r>
                    <w:rPr>
                      <w:color w:val="777777"/>
                      <w:w w:val="105"/>
                    </w:rPr>
                    <w:t>将函数作为参数传递就像是将一个事情交给别人，这就是委托的概念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0"/>
        </w:rPr>
        <w:sectPr>
          <w:pgSz w:w="11900" w:h="16820"/>
          <w:pgMar w:top="1000" w:right="940" w:bottom="280" w:left="940" w:header="720" w:footer="720" w:gutter="0"/>
        </w:sectPr>
      </w:pPr>
    </w:p>
    <w:p>
      <w:pPr>
        <w:pStyle w:val="5"/>
        <w:spacing w:before="11"/>
        <w:rPr>
          <w:sz w:val="5"/>
        </w:rPr>
      </w:pPr>
      <w:r>
        <w:pict>
          <v:group id="_x0000_s1207" o:spid="_x0000_s1207" o:spt="203" style="position:absolute;left:0pt;margin-left:52.5pt;margin-top:56pt;height:728.95pt;width:490pt;mso-position-horizontal-relative:page;mso-position-vertical-relative:page;z-index:-252816384;mso-width-relative:page;mso-height-relative:page;" coordorigin="1050,1120" coordsize="9800,14579">
            <o:lock v:ext="edit"/>
            <v:shape id="_x0000_s1208" o:spid="_x0000_s1208" style="position:absolute;left:1057;top:1127;height:14564;width:9785;" fillcolor="#F8F8F8" filled="t" stroked="f" coordorigin="1058,1128" coordsize="9785,14564" path="m10842,15691l1058,15691,1058,1165,1060,1149,1067,1137,1079,1130,1095,1128,10805,1128,10821,1130,10833,1137,10840,1149,10842,1165,10842,15691xe">
              <v:path arrowok="t"/>
              <v:fill on="t" focussize="0,0"/>
              <v:stroke on="f"/>
              <v:imagedata o:title=""/>
              <o:lock v:ext="edit"/>
            </v:shape>
            <v:shape id="_x0000_s1209" o:spid="_x0000_s1209" style="position:absolute;left:1057;top:1127;height:14564;width:9785;" filled="f" stroked="t" coordorigin="1058,1128" coordsize="9785,14564" path="m1058,15691l1058,1165,1060,1149,1067,1137,1079,1130,1095,1128,10805,1128,10821,1130,10833,1137,10840,1149,10842,1165,10842,15691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210" o:spid="_x0000_s1210" o:spt="20" style="position:absolute;left:1568;top:1255;height:14436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</v:group>
        </w:pict>
      </w:r>
    </w:p>
    <w:p>
      <w:pPr>
        <w:tabs>
          <w:tab w:val="left" w:pos="692"/>
        </w:tabs>
        <w:spacing w:before="70"/>
        <w:ind w:left="358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1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AA5400"/>
          <w:sz w:val="17"/>
        </w:rPr>
        <w:t>/**</w:t>
      </w:r>
    </w:p>
    <w:p>
      <w:pPr>
        <w:pStyle w:val="9"/>
        <w:numPr>
          <w:ilvl w:val="1"/>
          <w:numId w:val="7"/>
        </w:numPr>
        <w:tabs>
          <w:tab w:val="left" w:pos="786"/>
          <w:tab w:val="left" w:pos="787"/>
        </w:tabs>
        <w:spacing w:before="88" w:after="0" w:line="240" w:lineRule="auto"/>
        <w:ind w:left="786" w:right="0" w:hanging="429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 xml:space="preserve">* </w:t>
      </w:r>
      <w:r>
        <w:rPr>
          <w:rFonts w:hint="eastAsia" w:ascii="宋体" w:eastAsia="宋体"/>
          <w:color w:val="AA5400"/>
          <w:spacing w:val="1"/>
          <w:sz w:val="17"/>
        </w:rPr>
        <w:t xml:space="preserve">发送一个 </w:t>
      </w:r>
      <w:r>
        <w:rPr>
          <w:color w:val="AA5400"/>
          <w:sz w:val="17"/>
        </w:rPr>
        <w:t xml:space="preserve">AJAX </w:t>
      </w:r>
      <w:r>
        <w:rPr>
          <w:rFonts w:hint="eastAsia" w:ascii="宋体" w:eastAsia="宋体"/>
          <w:color w:val="AA5400"/>
          <w:sz w:val="17"/>
        </w:rPr>
        <w:t>请求</w:t>
      </w:r>
    </w:p>
    <w:p>
      <w:pPr>
        <w:pStyle w:val="9"/>
        <w:numPr>
          <w:ilvl w:val="1"/>
          <w:numId w:val="7"/>
        </w:numPr>
        <w:tabs>
          <w:tab w:val="left" w:pos="786"/>
          <w:tab w:val="left" w:pos="787"/>
          <w:tab w:val="left" w:pos="2756"/>
        </w:tabs>
        <w:spacing w:before="82" w:after="0" w:line="240" w:lineRule="auto"/>
        <w:ind w:left="786" w:right="0" w:hanging="429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>*</w:t>
      </w:r>
      <w:r>
        <w:rPr>
          <w:color w:val="AA5400"/>
          <w:spacing w:val="1"/>
          <w:sz w:val="17"/>
        </w:rPr>
        <w:t xml:space="preserve"> </w:t>
      </w:r>
      <w:r>
        <w:rPr>
          <w:color w:val="AA5400"/>
          <w:sz w:val="17"/>
        </w:rPr>
        <w:t>@param</w:t>
      </w:r>
      <w:r>
        <w:rPr>
          <w:color w:val="AA5400"/>
          <w:spacing w:val="2"/>
          <w:sz w:val="17"/>
        </w:rPr>
        <w:t xml:space="preserve">  </w:t>
      </w:r>
      <w:r>
        <w:rPr>
          <w:color w:val="AA5400"/>
          <w:sz w:val="17"/>
        </w:rPr>
        <w:t>{String}</w:t>
      </w:r>
      <w:r>
        <w:rPr>
          <w:color w:val="AA5400"/>
          <w:sz w:val="17"/>
        </w:rPr>
        <w:tab/>
      </w:r>
      <w:r>
        <w:rPr>
          <w:color w:val="AA5400"/>
          <w:sz w:val="17"/>
        </w:rPr>
        <w:t xml:space="preserve">method </w:t>
      </w:r>
      <w:r>
        <w:rPr>
          <w:rFonts w:hint="eastAsia" w:ascii="宋体" w:eastAsia="宋体"/>
          <w:color w:val="AA5400"/>
          <w:sz w:val="17"/>
        </w:rPr>
        <w:t>请求方法</w:t>
      </w:r>
    </w:p>
    <w:p>
      <w:pPr>
        <w:pStyle w:val="9"/>
        <w:numPr>
          <w:ilvl w:val="1"/>
          <w:numId w:val="7"/>
        </w:numPr>
        <w:tabs>
          <w:tab w:val="left" w:pos="786"/>
          <w:tab w:val="left" w:pos="787"/>
          <w:tab w:val="left" w:pos="2756"/>
          <w:tab w:val="left" w:pos="3412"/>
        </w:tabs>
        <w:spacing w:before="82" w:after="0" w:line="240" w:lineRule="auto"/>
        <w:ind w:left="786" w:right="0" w:hanging="429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>*</w:t>
      </w:r>
      <w:r>
        <w:rPr>
          <w:color w:val="AA5400"/>
          <w:spacing w:val="1"/>
          <w:sz w:val="17"/>
        </w:rPr>
        <w:t xml:space="preserve"> </w:t>
      </w:r>
      <w:r>
        <w:rPr>
          <w:color w:val="AA5400"/>
          <w:sz w:val="17"/>
        </w:rPr>
        <w:t>@param</w:t>
      </w:r>
      <w:r>
        <w:rPr>
          <w:color w:val="AA5400"/>
          <w:spacing w:val="2"/>
          <w:sz w:val="17"/>
        </w:rPr>
        <w:t xml:space="preserve">  </w:t>
      </w:r>
      <w:r>
        <w:rPr>
          <w:color w:val="AA5400"/>
          <w:sz w:val="17"/>
        </w:rPr>
        <w:t>{String}</w:t>
      </w:r>
      <w:r>
        <w:rPr>
          <w:color w:val="AA5400"/>
          <w:sz w:val="17"/>
        </w:rPr>
        <w:tab/>
      </w:r>
      <w:r>
        <w:rPr>
          <w:color w:val="AA5400"/>
          <w:sz w:val="17"/>
        </w:rPr>
        <w:t>url</w:t>
      </w:r>
      <w:r>
        <w:rPr>
          <w:color w:val="AA5400"/>
          <w:sz w:val="17"/>
        </w:rPr>
        <w:tab/>
      </w:r>
      <w:r>
        <w:rPr>
          <w:rFonts w:hint="eastAsia" w:ascii="宋体" w:eastAsia="宋体"/>
          <w:color w:val="AA5400"/>
          <w:sz w:val="17"/>
        </w:rPr>
        <w:t>请求地址</w:t>
      </w:r>
    </w:p>
    <w:p>
      <w:pPr>
        <w:pStyle w:val="9"/>
        <w:numPr>
          <w:ilvl w:val="1"/>
          <w:numId w:val="7"/>
        </w:numPr>
        <w:tabs>
          <w:tab w:val="left" w:pos="786"/>
          <w:tab w:val="left" w:pos="787"/>
          <w:tab w:val="left" w:pos="2756"/>
        </w:tabs>
        <w:spacing w:before="83" w:after="0" w:line="240" w:lineRule="auto"/>
        <w:ind w:left="786" w:right="0" w:hanging="429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>*</w:t>
      </w:r>
      <w:r>
        <w:rPr>
          <w:color w:val="AA5400"/>
          <w:spacing w:val="1"/>
          <w:sz w:val="17"/>
        </w:rPr>
        <w:t xml:space="preserve"> </w:t>
      </w:r>
      <w:r>
        <w:rPr>
          <w:color w:val="AA5400"/>
          <w:sz w:val="17"/>
        </w:rPr>
        <w:t>@param</w:t>
      </w:r>
      <w:r>
        <w:rPr>
          <w:color w:val="AA5400"/>
          <w:spacing w:val="2"/>
          <w:sz w:val="17"/>
        </w:rPr>
        <w:t xml:space="preserve">  </w:t>
      </w:r>
      <w:r>
        <w:rPr>
          <w:color w:val="AA5400"/>
          <w:sz w:val="17"/>
        </w:rPr>
        <w:t>{Object}</w:t>
      </w:r>
      <w:r>
        <w:rPr>
          <w:color w:val="AA5400"/>
          <w:sz w:val="17"/>
        </w:rPr>
        <w:tab/>
      </w:r>
      <w:r>
        <w:rPr>
          <w:color w:val="AA5400"/>
          <w:sz w:val="17"/>
        </w:rPr>
        <w:t xml:space="preserve">params </w:t>
      </w:r>
      <w:r>
        <w:rPr>
          <w:rFonts w:hint="eastAsia" w:ascii="宋体" w:eastAsia="宋体"/>
          <w:color w:val="AA5400"/>
          <w:sz w:val="17"/>
        </w:rPr>
        <w:t>请求参数</w:t>
      </w:r>
    </w:p>
    <w:p>
      <w:pPr>
        <w:pStyle w:val="9"/>
        <w:numPr>
          <w:ilvl w:val="1"/>
          <w:numId w:val="7"/>
        </w:numPr>
        <w:tabs>
          <w:tab w:val="left" w:pos="786"/>
          <w:tab w:val="left" w:pos="787"/>
          <w:tab w:val="left" w:pos="3412"/>
        </w:tabs>
        <w:spacing w:before="82" w:after="0" w:line="240" w:lineRule="auto"/>
        <w:ind w:left="786" w:right="0" w:hanging="429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>* @param</w:t>
      </w:r>
      <w:r>
        <w:rPr>
          <w:color w:val="AA5400"/>
          <w:spacing w:val="2"/>
          <w:sz w:val="17"/>
        </w:rPr>
        <w:t xml:space="preserve">  </w:t>
      </w:r>
      <w:r>
        <w:rPr>
          <w:color w:val="AA5400"/>
          <w:sz w:val="17"/>
        </w:rPr>
        <w:t>{Function}</w:t>
      </w:r>
      <w:r>
        <w:rPr>
          <w:color w:val="AA5400"/>
          <w:spacing w:val="2"/>
          <w:sz w:val="17"/>
        </w:rPr>
        <w:t xml:space="preserve"> </w:t>
      </w:r>
      <w:r>
        <w:rPr>
          <w:color w:val="AA5400"/>
          <w:sz w:val="17"/>
        </w:rPr>
        <w:t>done</w:t>
      </w:r>
      <w:r>
        <w:rPr>
          <w:color w:val="AA5400"/>
          <w:sz w:val="17"/>
        </w:rPr>
        <w:tab/>
      </w:r>
      <w:r>
        <w:rPr>
          <w:rFonts w:hint="eastAsia" w:ascii="宋体" w:eastAsia="宋体"/>
          <w:color w:val="AA5400"/>
          <w:sz w:val="17"/>
        </w:rPr>
        <w:t>请求完成过后需要做的事情（委托</w:t>
      </w:r>
      <w:r>
        <w:rPr>
          <w:color w:val="AA5400"/>
          <w:sz w:val="17"/>
        </w:rPr>
        <w:t>/</w:t>
      </w:r>
      <w:r>
        <w:rPr>
          <w:rFonts w:hint="eastAsia" w:ascii="宋体" w:eastAsia="宋体"/>
          <w:color w:val="AA5400"/>
          <w:sz w:val="17"/>
        </w:rPr>
        <w:t>回调）</w:t>
      </w:r>
    </w:p>
    <w:p>
      <w:pPr>
        <w:tabs>
          <w:tab w:val="left" w:pos="786"/>
        </w:tabs>
        <w:spacing w:before="96"/>
        <w:ind w:left="358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7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AA5400"/>
          <w:sz w:val="17"/>
        </w:rPr>
        <w:t>*/</w:t>
      </w:r>
    </w:p>
    <w:p>
      <w:pPr>
        <w:pStyle w:val="9"/>
        <w:numPr>
          <w:ilvl w:val="0"/>
          <w:numId w:val="13"/>
        </w:numPr>
        <w:tabs>
          <w:tab w:val="left" w:pos="692"/>
          <w:tab w:val="left" w:pos="693"/>
        </w:tabs>
        <w:spacing w:before="101" w:after="0" w:line="240" w:lineRule="auto"/>
        <w:ind w:left="692" w:right="0" w:hanging="335"/>
        <w:jc w:val="left"/>
        <w:rPr>
          <w:sz w:val="17"/>
        </w:rPr>
      </w:pPr>
      <w:r>
        <w:rPr>
          <w:color w:val="770087"/>
          <w:sz w:val="17"/>
        </w:rPr>
        <w:t xml:space="preserve">function </w:t>
      </w:r>
      <w:r>
        <w:rPr>
          <w:color w:val="0000FF"/>
          <w:sz w:val="17"/>
        </w:rPr>
        <w:t xml:space="preserve">ajax </w:t>
      </w:r>
      <w:r>
        <w:rPr>
          <w:color w:val="56676D"/>
          <w:sz w:val="17"/>
        </w:rPr>
        <w:t>(</w:t>
      </w:r>
      <w:r>
        <w:rPr>
          <w:color w:val="0000FF"/>
          <w:sz w:val="17"/>
        </w:rPr>
        <w:t>method</w:t>
      </w:r>
      <w:r>
        <w:rPr>
          <w:color w:val="56676D"/>
          <w:sz w:val="17"/>
        </w:rPr>
        <w:t xml:space="preserve">, </w:t>
      </w:r>
      <w:r>
        <w:rPr>
          <w:color w:val="0000FF"/>
          <w:sz w:val="17"/>
        </w:rPr>
        <w:t>url</w:t>
      </w:r>
      <w:r>
        <w:rPr>
          <w:color w:val="56676D"/>
          <w:sz w:val="17"/>
        </w:rPr>
        <w:t xml:space="preserve">, </w:t>
      </w:r>
      <w:r>
        <w:rPr>
          <w:color w:val="0000FF"/>
          <w:sz w:val="17"/>
        </w:rPr>
        <w:t>params</w:t>
      </w:r>
      <w:r>
        <w:rPr>
          <w:color w:val="56676D"/>
          <w:sz w:val="17"/>
        </w:rPr>
        <w:t xml:space="preserve">, </w:t>
      </w:r>
      <w:r>
        <w:rPr>
          <w:color w:val="0000FF"/>
          <w:sz w:val="17"/>
        </w:rPr>
        <w:t>done</w:t>
      </w:r>
      <w:r>
        <w:rPr>
          <w:color w:val="56676D"/>
          <w:sz w:val="17"/>
        </w:rPr>
        <w:t>) {</w:t>
      </w:r>
    </w:p>
    <w:p>
      <w:pPr>
        <w:pStyle w:val="9"/>
        <w:numPr>
          <w:ilvl w:val="0"/>
          <w:numId w:val="13"/>
        </w:numPr>
        <w:tabs>
          <w:tab w:val="left" w:pos="879"/>
          <w:tab w:val="left" w:pos="880"/>
        </w:tabs>
        <w:spacing w:before="87" w:after="0" w:line="240" w:lineRule="auto"/>
        <w:ind w:left="879" w:right="0" w:hanging="522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z w:val="17"/>
        </w:rPr>
        <w:t>统一转换为大写便于后续判断</w:t>
      </w:r>
    </w:p>
    <w:p>
      <w:pPr>
        <w:pStyle w:val="9"/>
        <w:numPr>
          <w:ilvl w:val="0"/>
          <w:numId w:val="13"/>
        </w:numPr>
        <w:tabs>
          <w:tab w:val="left" w:pos="879"/>
          <w:tab w:val="left" w:pos="880"/>
        </w:tabs>
        <w:spacing w:before="96" w:after="0" w:line="362" w:lineRule="auto"/>
        <w:ind w:left="264" w:right="6418" w:firstLine="0"/>
        <w:jc w:val="left"/>
        <w:rPr>
          <w:sz w:val="17"/>
        </w:rPr>
      </w:pPr>
      <w:r>
        <w:rPr>
          <w:color w:val="0054AA"/>
          <w:sz w:val="17"/>
        </w:rPr>
        <w:t xml:space="preserve">method </w:t>
      </w:r>
      <w:r>
        <w:rPr>
          <w:color w:val="971A1A"/>
          <w:sz w:val="17"/>
        </w:rPr>
        <w:t xml:space="preserve">= </w:t>
      </w:r>
      <w:r>
        <w:rPr>
          <w:color w:val="0054AA"/>
          <w:sz w:val="17"/>
        </w:rPr>
        <w:t>method</w:t>
      </w:r>
      <w:r>
        <w:rPr>
          <w:color w:val="56676D"/>
          <w:sz w:val="17"/>
        </w:rPr>
        <w:t>.</w:t>
      </w:r>
      <w:r>
        <w:rPr>
          <w:sz w:val="17"/>
        </w:rPr>
        <w:t>toUpperCase</w:t>
      </w:r>
      <w:r>
        <w:rPr>
          <w:color w:val="56676D"/>
          <w:sz w:val="17"/>
        </w:rPr>
        <w:t>()</w:t>
      </w:r>
      <w:r>
        <w:rPr>
          <w:color w:val="999999"/>
          <w:sz w:val="17"/>
        </w:rPr>
        <w:t xml:space="preserve"> 11</w:t>
      </w:r>
    </w:p>
    <w:p>
      <w:pPr>
        <w:pStyle w:val="9"/>
        <w:numPr>
          <w:ilvl w:val="0"/>
          <w:numId w:val="14"/>
        </w:numPr>
        <w:tabs>
          <w:tab w:val="left" w:pos="879"/>
          <w:tab w:val="left" w:pos="880"/>
        </w:tabs>
        <w:spacing w:before="0" w:after="0" w:line="203" w:lineRule="exact"/>
        <w:ind w:left="879" w:right="0" w:hanging="616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z w:val="17"/>
        </w:rPr>
        <w:t xml:space="preserve">对象形式的参数转换为 </w:t>
      </w:r>
      <w:r>
        <w:rPr>
          <w:color w:val="AA5400"/>
          <w:sz w:val="17"/>
        </w:rPr>
        <w:t xml:space="preserve">urlencoded </w:t>
      </w:r>
      <w:r>
        <w:rPr>
          <w:rFonts w:hint="eastAsia" w:ascii="宋体" w:eastAsia="宋体"/>
          <w:color w:val="AA5400"/>
          <w:sz w:val="17"/>
        </w:rPr>
        <w:t>格式</w:t>
      </w:r>
    </w:p>
    <w:p>
      <w:pPr>
        <w:pStyle w:val="9"/>
        <w:numPr>
          <w:ilvl w:val="0"/>
          <w:numId w:val="14"/>
        </w:numPr>
        <w:tabs>
          <w:tab w:val="left" w:pos="879"/>
          <w:tab w:val="left" w:pos="880"/>
        </w:tabs>
        <w:spacing w:before="96" w:after="0" w:line="240" w:lineRule="auto"/>
        <w:ind w:left="879" w:right="0" w:hanging="616"/>
        <w:jc w:val="left"/>
        <w:rPr>
          <w:sz w:val="17"/>
        </w:rPr>
      </w:pPr>
      <w:r>
        <w:rPr>
          <w:color w:val="770087"/>
          <w:sz w:val="17"/>
        </w:rPr>
        <w:t xml:space="preserve">var </w:t>
      </w:r>
      <w:r>
        <w:rPr>
          <w:color w:val="0000FF"/>
          <w:sz w:val="17"/>
        </w:rPr>
        <w:t xml:space="preserve">pairs </w:t>
      </w:r>
      <w:r>
        <w:rPr>
          <w:color w:val="971A1A"/>
          <w:sz w:val="17"/>
        </w:rPr>
        <w:t xml:space="preserve">= </w:t>
      </w:r>
      <w:r>
        <w:rPr>
          <w:color w:val="56676D"/>
          <w:sz w:val="17"/>
        </w:rPr>
        <w:t>[]</w:t>
      </w:r>
    </w:p>
    <w:p>
      <w:pPr>
        <w:pStyle w:val="9"/>
        <w:numPr>
          <w:ilvl w:val="0"/>
          <w:numId w:val="14"/>
        </w:numPr>
        <w:tabs>
          <w:tab w:val="left" w:pos="879"/>
          <w:tab w:val="left" w:pos="880"/>
        </w:tabs>
        <w:spacing w:before="101" w:after="0" w:line="240" w:lineRule="auto"/>
        <w:ind w:left="879" w:right="0" w:hanging="616"/>
        <w:jc w:val="left"/>
        <w:rPr>
          <w:sz w:val="17"/>
        </w:rPr>
      </w:pPr>
      <w:r>
        <w:rPr>
          <w:color w:val="770087"/>
          <w:sz w:val="17"/>
        </w:rPr>
        <w:t xml:space="preserve">for </w:t>
      </w:r>
      <w:r>
        <w:rPr>
          <w:color w:val="56676D"/>
          <w:sz w:val="17"/>
        </w:rPr>
        <w:t>(</w:t>
      </w:r>
      <w:r>
        <w:rPr>
          <w:color w:val="770087"/>
          <w:sz w:val="17"/>
        </w:rPr>
        <w:t xml:space="preserve">var </w:t>
      </w:r>
      <w:r>
        <w:rPr>
          <w:color w:val="0000FF"/>
          <w:sz w:val="17"/>
        </w:rPr>
        <w:t xml:space="preserve">key </w:t>
      </w:r>
      <w:r>
        <w:rPr>
          <w:color w:val="770087"/>
          <w:sz w:val="17"/>
        </w:rPr>
        <w:t xml:space="preserve">in </w:t>
      </w:r>
      <w:r>
        <w:rPr>
          <w:color w:val="0054AA"/>
          <w:sz w:val="17"/>
        </w:rPr>
        <w:t>params</w:t>
      </w:r>
      <w:r>
        <w:rPr>
          <w:color w:val="56676D"/>
          <w:sz w:val="17"/>
        </w:rPr>
        <w:t>)</w:t>
      </w:r>
      <w:r>
        <w:rPr>
          <w:color w:val="56676D"/>
          <w:spacing w:val="4"/>
          <w:sz w:val="17"/>
        </w:rPr>
        <w:t xml:space="preserve"> </w:t>
      </w:r>
      <w:r>
        <w:rPr>
          <w:color w:val="56676D"/>
          <w:sz w:val="17"/>
        </w:rPr>
        <w:t>{</w:t>
      </w:r>
    </w:p>
    <w:p>
      <w:pPr>
        <w:pStyle w:val="9"/>
        <w:numPr>
          <w:ilvl w:val="0"/>
          <w:numId w:val="14"/>
        </w:numPr>
        <w:tabs>
          <w:tab w:val="left" w:pos="879"/>
          <w:tab w:val="left" w:pos="1067"/>
          <w:tab w:val="left" w:pos="1068"/>
        </w:tabs>
        <w:spacing w:before="101" w:after="0" w:line="362" w:lineRule="auto"/>
        <w:ind w:left="264" w:right="5667" w:firstLine="0"/>
        <w:jc w:val="left"/>
        <w:rPr>
          <w:sz w:val="17"/>
        </w:rPr>
      </w:pPr>
      <w:r>
        <w:rPr>
          <w:color w:val="0054AA"/>
          <w:sz w:val="17"/>
        </w:rPr>
        <w:t>pairs</w:t>
      </w:r>
      <w:r>
        <w:rPr>
          <w:color w:val="56676D"/>
          <w:sz w:val="17"/>
        </w:rPr>
        <w:t>.</w:t>
      </w:r>
      <w:r>
        <w:rPr>
          <w:sz w:val="17"/>
        </w:rPr>
        <w:t>push</w:t>
      </w:r>
      <w:r>
        <w:rPr>
          <w:color w:val="56676D"/>
          <w:sz w:val="17"/>
        </w:rPr>
        <w:t>(</w:t>
      </w:r>
      <w:r>
        <w:rPr>
          <w:color w:val="0054AA"/>
          <w:sz w:val="17"/>
        </w:rPr>
        <w:t xml:space="preserve">key </w:t>
      </w:r>
      <w:r>
        <w:rPr>
          <w:color w:val="971A1A"/>
          <w:sz w:val="17"/>
        </w:rPr>
        <w:t xml:space="preserve">+ </w:t>
      </w:r>
      <w:r>
        <w:rPr>
          <w:color w:val="AA1111"/>
          <w:sz w:val="17"/>
        </w:rPr>
        <w:t xml:space="preserve">'=' </w:t>
      </w:r>
      <w:r>
        <w:rPr>
          <w:color w:val="971A1A"/>
          <w:sz w:val="17"/>
        </w:rPr>
        <w:t xml:space="preserve">+ </w:t>
      </w:r>
      <w:r>
        <w:rPr>
          <w:color w:val="0054AA"/>
          <w:sz w:val="17"/>
        </w:rPr>
        <w:t>params</w:t>
      </w:r>
      <w:r>
        <w:rPr>
          <w:color w:val="56676D"/>
          <w:sz w:val="17"/>
        </w:rPr>
        <w:t>[</w:t>
      </w:r>
      <w:r>
        <w:rPr>
          <w:color w:val="0054AA"/>
          <w:sz w:val="17"/>
        </w:rPr>
        <w:t>key</w:t>
      </w:r>
      <w:r>
        <w:rPr>
          <w:color w:val="56676D"/>
          <w:sz w:val="17"/>
        </w:rPr>
        <w:t>])</w:t>
      </w:r>
      <w:r>
        <w:rPr>
          <w:color w:val="999999"/>
          <w:sz w:val="17"/>
        </w:rPr>
        <w:t xml:space="preserve"> 16</w:t>
      </w:r>
      <w:r>
        <w:rPr>
          <w:color w:val="999999"/>
          <w:sz w:val="17"/>
        </w:rPr>
        <w:tab/>
      </w:r>
      <w:r>
        <w:rPr>
          <w:color w:val="56676D"/>
          <w:sz w:val="17"/>
        </w:rPr>
        <w:t>}</w:t>
      </w:r>
    </w:p>
    <w:p>
      <w:pPr>
        <w:tabs>
          <w:tab w:val="left" w:pos="879"/>
        </w:tabs>
        <w:spacing w:before="0" w:line="362" w:lineRule="auto"/>
        <w:ind w:left="264" w:right="6042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17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770087"/>
          <w:sz w:val="17"/>
        </w:rPr>
        <w:t xml:space="preserve">var </w:t>
      </w:r>
      <w:r>
        <w:rPr>
          <w:rFonts w:ascii="Consolas"/>
          <w:color w:val="0000FF"/>
          <w:sz w:val="17"/>
        </w:rPr>
        <w:t xml:space="preserve">querystring </w:t>
      </w:r>
      <w:r>
        <w:rPr>
          <w:rFonts w:ascii="Consolas"/>
          <w:color w:val="971A1A"/>
          <w:sz w:val="17"/>
        </w:rPr>
        <w:t xml:space="preserve">= </w:t>
      </w:r>
      <w:r>
        <w:rPr>
          <w:rFonts w:ascii="Consolas"/>
          <w:color w:val="0054AA"/>
          <w:sz w:val="17"/>
        </w:rPr>
        <w:t>pairs</w:t>
      </w:r>
      <w:r>
        <w:rPr>
          <w:rFonts w:ascii="Consolas"/>
          <w:color w:val="56676D"/>
          <w:sz w:val="17"/>
        </w:rPr>
        <w:t>.</w:t>
      </w:r>
      <w:r>
        <w:rPr>
          <w:rFonts w:ascii="Consolas"/>
          <w:sz w:val="17"/>
        </w:rPr>
        <w:t>join</w:t>
      </w:r>
      <w:r>
        <w:rPr>
          <w:rFonts w:ascii="Consolas"/>
          <w:color w:val="56676D"/>
          <w:sz w:val="17"/>
        </w:rPr>
        <w:t>(</w:t>
      </w:r>
      <w:r>
        <w:rPr>
          <w:rFonts w:ascii="Consolas"/>
          <w:color w:val="AA1111"/>
          <w:sz w:val="17"/>
        </w:rPr>
        <w:t>'&amp;'</w:t>
      </w:r>
      <w:r>
        <w:rPr>
          <w:rFonts w:ascii="Consolas"/>
          <w:color w:val="56676D"/>
          <w:sz w:val="17"/>
        </w:rPr>
        <w:t>)</w:t>
      </w:r>
      <w:r>
        <w:rPr>
          <w:rFonts w:ascii="Consolas"/>
          <w:color w:val="999999"/>
          <w:sz w:val="17"/>
        </w:rPr>
        <w:t xml:space="preserve"> 18</w:t>
      </w:r>
    </w:p>
    <w:p>
      <w:pPr>
        <w:tabs>
          <w:tab w:val="left" w:pos="879"/>
        </w:tabs>
        <w:spacing w:before="0" w:line="362" w:lineRule="auto"/>
        <w:ind w:left="692" w:right="3510" w:hanging="428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19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770087"/>
          <w:sz w:val="17"/>
        </w:rPr>
        <w:t xml:space="preserve">var </w:t>
      </w:r>
      <w:r>
        <w:rPr>
          <w:rFonts w:ascii="Consolas"/>
          <w:color w:val="0000FF"/>
          <w:sz w:val="17"/>
        </w:rPr>
        <w:t xml:space="preserve">xhr </w:t>
      </w:r>
      <w:r>
        <w:rPr>
          <w:rFonts w:ascii="Consolas"/>
          <w:color w:val="971A1A"/>
          <w:sz w:val="17"/>
        </w:rPr>
        <w:t xml:space="preserve">= </w:t>
      </w:r>
      <w:r>
        <w:rPr>
          <w:rFonts w:ascii="Consolas"/>
          <w:sz w:val="17"/>
        </w:rPr>
        <w:t>window</w:t>
      </w:r>
      <w:r>
        <w:rPr>
          <w:rFonts w:ascii="Consolas"/>
          <w:color w:val="56676D"/>
          <w:sz w:val="17"/>
        </w:rPr>
        <w:t>.</w:t>
      </w:r>
      <w:r>
        <w:rPr>
          <w:rFonts w:ascii="Consolas"/>
          <w:sz w:val="17"/>
        </w:rPr>
        <w:t xml:space="preserve">XMLHttpRequest </w:t>
      </w:r>
      <w:r>
        <w:rPr>
          <w:rFonts w:ascii="Consolas"/>
          <w:color w:val="971A1A"/>
          <w:sz w:val="17"/>
        </w:rPr>
        <w:t xml:space="preserve">? </w:t>
      </w:r>
      <w:r>
        <w:rPr>
          <w:rFonts w:ascii="Consolas"/>
          <w:color w:val="770087"/>
          <w:sz w:val="17"/>
        </w:rPr>
        <w:t xml:space="preserve">new </w:t>
      </w:r>
      <w:r>
        <w:rPr>
          <w:rFonts w:ascii="Consolas"/>
          <w:sz w:val="17"/>
        </w:rPr>
        <w:t>XMLHttpRequest</w:t>
      </w:r>
      <w:r>
        <w:rPr>
          <w:rFonts w:ascii="Consolas"/>
          <w:color w:val="56676D"/>
          <w:sz w:val="17"/>
        </w:rPr>
        <w:t xml:space="preserve">() : </w:t>
      </w:r>
      <w:r>
        <w:rPr>
          <w:rFonts w:ascii="Consolas"/>
          <w:color w:val="770087"/>
          <w:spacing w:val="-4"/>
          <w:sz w:val="17"/>
        </w:rPr>
        <w:t>new</w:t>
      </w:r>
      <w:r>
        <w:rPr>
          <w:rFonts w:ascii="Consolas"/>
          <w:spacing w:val="-4"/>
          <w:sz w:val="17"/>
        </w:rPr>
        <w:t xml:space="preserve"> </w:t>
      </w:r>
      <w:r>
        <w:rPr>
          <w:rFonts w:ascii="Consolas"/>
          <w:sz w:val="17"/>
        </w:rPr>
        <w:t>ActiveXObject</w:t>
      </w:r>
      <w:r>
        <w:rPr>
          <w:rFonts w:ascii="Consolas"/>
          <w:color w:val="56676D"/>
          <w:sz w:val="17"/>
        </w:rPr>
        <w:t>(</w:t>
      </w:r>
      <w:r>
        <w:rPr>
          <w:rFonts w:ascii="Consolas"/>
          <w:color w:val="AA1111"/>
          <w:sz w:val="17"/>
        </w:rPr>
        <w:t>'Microsoft.XMLHTTP'</w:t>
      </w:r>
      <w:r>
        <w:rPr>
          <w:rFonts w:ascii="Consolas"/>
          <w:color w:val="56676D"/>
          <w:sz w:val="17"/>
        </w:rPr>
        <w:t>)</w:t>
      </w:r>
    </w:p>
    <w:p>
      <w:pPr>
        <w:spacing w:before="0" w:line="198" w:lineRule="exact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20</w:t>
      </w:r>
    </w:p>
    <w:p>
      <w:pPr>
        <w:pStyle w:val="9"/>
        <w:numPr>
          <w:ilvl w:val="0"/>
          <w:numId w:val="15"/>
        </w:numPr>
        <w:tabs>
          <w:tab w:val="left" w:pos="879"/>
          <w:tab w:val="left" w:pos="880"/>
        </w:tabs>
        <w:spacing w:before="100" w:after="0" w:line="240" w:lineRule="auto"/>
        <w:ind w:left="879" w:right="0" w:hanging="616"/>
        <w:jc w:val="left"/>
        <w:rPr>
          <w:sz w:val="17"/>
        </w:rPr>
      </w:pPr>
      <w:r>
        <w:rPr>
          <w:color w:val="0054AA"/>
          <w:sz w:val="17"/>
        </w:rPr>
        <w:t>xhr</w:t>
      </w:r>
      <w:r>
        <w:rPr>
          <w:color w:val="56676D"/>
          <w:sz w:val="17"/>
        </w:rPr>
        <w:t>.</w:t>
      </w:r>
      <w:r>
        <w:rPr>
          <w:sz w:val="17"/>
        </w:rPr>
        <w:t>addEventListener</w:t>
      </w:r>
      <w:r>
        <w:rPr>
          <w:color w:val="56676D"/>
          <w:sz w:val="17"/>
        </w:rPr>
        <w:t>(</w:t>
      </w:r>
      <w:r>
        <w:rPr>
          <w:color w:val="AA1111"/>
          <w:sz w:val="17"/>
        </w:rPr>
        <w:t>'readystatechange'</w:t>
      </w:r>
      <w:r>
        <w:rPr>
          <w:color w:val="56676D"/>
          <w:sz w:val="17"/>
        </w:rPr>
        <w:t xml:space="preserve">, </w:t>
      </w:r>
      <w:r>
        <w:rPr>
          <w:color w:val="770087"/>
          <w:sz w:val="17"/>
        </w:rPr>
        <w:t xml:space="preserve">function </w:t>
      </w:r>
      <w:r>
        <w:rPr>
          <w:color w:val="56676D"/>
          <w:sz w:val="17"/>
        </w:rPr>
        <w:t>() {</w:t>
      </w:r>
    </w:p>
    <w:p>
      <w:pPr>
        <w:pStyle w:val="9"/>
        <w:numPr>
          <w:ilvl w:val="0"/>
          <w:numId w:val="15"/>
        </w:numPr>
        <w:tabs>
          <w:tab w:val="left" w:pos="1067"/>
          <w:tab w:val="left" w:pos="1068"/>
        </w:tabs>
        <w:spacing w:before="101" w:after="0" w:line="362" w:lineRule="auto"/>
        <w:ind w:left="264" w:right="5855" w:firstLine="0"/>
        <w:jc w:val="left"/>
        <w:rPr>
          <w:sz w:val="17"/>
        </w:rPr>
      </w:pPr>
      <w:r>
        <w:rPr>
          <w:color w:val="770087"/>
          <w:sz w:val="17"/>
        </w:rPr>
        <w:t xml:space="preserve">if </w:t>
      </w:r>
      <w:r>
        <w:rPr>
          <w:color w:val="56676D"/>
          <w:sz w:val="17"/>
        </w:rPr>
        <w:t>(</w:t>
      </w:r>
      <w:r>
        <w:rPr>
          <w:color w:val="770087"/>
          <w:sz w:val="17"/>
        </w:rPr>
        <w:t>this</w:t>
      </w:r>
      <w:r>
        <w:rPr>
          <w:color w:val="56676D"/>
          <w:sz w:val="17"/>
        </w:rPr>
        <w:t>.</w:t>
      </w:r>
      <w:r>
        <w:rPr>
          <w:sz w:val="17"/>
        </w:rPr>
        <w:t xml:space="preserve">readyState </w:t>
      </w:r>
      <w:r>
        <w:rPr>
          <w:color w:val="971A1A"/>
          <w:sz w:val="17"/>
        </w:rPr>
        <w:t xml:space="preserve">!== </w:t>
      </w:r>
      <w:r>
        <w:rPr>
          <w:color w:val="116644"/>
          <w:sz w:val="17"/>
        </w:rPr>
        <w:t>4</w:t>
      </w:r>
      <w:r>
        <w:rPr>
          <w:color w:val="56676D"/>
          <w:sz w:val="17"/>
        </w:rPr>
        <w:t xml:space="preserve">) </w:t>
      </w:r>
      <w:r>
        <w:rPr>
          <w:color w:val="770087"/>
          <w:spacing w:val="-3"/>
          <w:sz w:val="17"/>
        </w:rPr>
        <w:t>return</w:t>
      </w:r>
      <w:r>
        <w:rPr>
          <w:color w:val="999999"/>
          <w:spacing w:val="-3"/>
          <w:sz w:val="17"/>
        </w:rPr>
        <w:t xml:space="preserve"> </w:t>
      </w:r>
      <w:r>
        <w:rPr>
          <w:color w:val="999999"/>
          <w:sz w:val="17"/>
        </w:rPr>
        <w:t>23</w:t>
      </w:r>
    </w:p>
    <w:p>
      <w:pPr>
        <w:pStyle w:val="9"/>
        <w:numPr>
          <w:ilvl w:val="0"/>
          <w:numId w:val="16"/>
        </w:numPr>
        <w:tabs>
          <w:tab w:val="left" w:pos="1067"/>
          <w:tab w:val="left" w:pos="1068"/>
        </w:tabs>
        <w:spacing w:before="0" w:after="0" w:line="203" w:lineRule="exact"/>
        <w:ind w:left="1067" w:right="0" w:hanging="804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pacing w:val="1"/>
          <w:sz w:val="17"/>
        </w:rPr>
        <w:t xml:space="preserve">尝试通过 </w:t>
      </w:r>
      <w:r>
        <w:rPr>
          <w:color w:val="AA5400"/>
          <w:sz w:val="17"/>
        </w:rPr>
        <w:t xml:space="preserve">JSON </w:t>
      </w:r>
      <w:r>
        <w:rPr>
          <w:rFonts w:hint="eastAsia" w:ascii="宋体" w:eastAsia="宋体"/>
          <w:color w:val="AA5400"/>
          <w:sz w:val="17"/>
        </w:rPr>
        <w:t>格式解析响应体</w:t>
      </w:r>
    </w:p>
    <w:p>
      <w:pPr>
        <w:pStyle w:val="9"/>
        <w:numPr>
          <w:ilvl w:val="0"/>
          <w:numId w:val="16"/>
        </w:numPr>
        <w:tabs>
          <w:tab w:val="left" w:pos="1067"/>
          <w:tab w:val="left" w:pos="1068"/>
        </w:tabs>
        <w:spacing w:before="96" w:after="0" w:line="240" w:lineRule="auto"/>
        <w:ind w:left="1067" w:right="0" w:hanging="804"/>
        <w:jc w:val="left"/>
        <w:rPr>
          <w:sz w:val="17"/>
        </w:rPr>
      </w:pPr>
      <w:r>
        <w:rPr>
          <w:color w:val="770087"/>
          <w:sz w:val="17"/>
        </w:rPr>
        <w:t xml:space="preserve">try </w:t>
      </w:r>
      <w:r>
        <w:rPr>
          <w:color w:val="56676D"/>
          <w:sz w:val="17"/>
        </w:rPr>
        <w:t>{</w:t>
      </w:r>
    </w:p>
    <w:p>
      <w:pPr>
        <w:pStyle w:val="9"/>
        <w:numPr>
          <w:ilvl w:val="0"/>
          <w:numId w:val="16"/>
        </w:numPr>
        <w:tabs>
          <w:tab w:val="left" w:pos="1255"/>
          <w:tab w:val="left" w:pos="1256"/>
        </w:tabs>
        <w:spacing w:before="101" w:after="0" w:line="240" w:lineRule="auto"/>
        <w:ind w:left="1255" w:right="0" w:hanging="992"/>
        <w:jc w:val="left"/>
        <w:rPr>
          <w:sz w:val="17"/>
        </w:rPr>
      </w:pPr>
      <w:r>
        <w:rPr>
          <w:color w:val="0054AA"/>
          <w:sz w:val="17"/>
        </w:rPr>
        <w:t>done</w:t>
      </w:r>
      <w:r>
        <w:rPr>
          <w:color w:val="56676D"/>
          <w:sz w:val="17"/>
        </w:rPr>
        <w:t>(</w:t>
      </w:r>
      <w:r>
        <w:rPr>
          <w:sz w:val="17"/>
        </w:rPr>
        <w:t>JSON</w:t>
      </w:r>
      <w:r>
        <w:rPr>
          <w:color w:val="56676D"/>
          <w:sz w:val="17"/>
        </w:rPr>
        <w:t>.</w:t>
      </w:r>
      <w:r>
        <w:rPr>
          <w:sz w:val="17"/>
        </w:rPr>
        <w:t>parse</w:t>
      </w:r>
      <w:r>
        <w:rPr>
          <w:color w:val="56676D"/>
          <w:sz w:val="17"/>
        </w:rPr>
        <w:t>(</w:t>
      </w:r>
      <w:r>
        <w:rPr>
          <w:color w:val="770087"/>
          <w:sz w:val="17"/>
        </w:rPr>
        <w:t>this</w:t>
      </w:r>
      <w:r>
        <w:rPr>
          <w:color w:val="56676D"/>
          <w:sz w:val="17"/>
        </w:rPr>
        <w:t>.</w:t>
      </w:r>
      <w:r>
        <w:rPr>
          <w:sz w:val="17"/>
        </w:rPr>
        <w:t>responseText</w:t>
      </w:r>
      <w:r>
        <w:rPr>
          <w:color w:val="56676D"/>
          <w:sz w:val="17"/>
        </w:rPr>
        <w:t>))</w:t>
      </w:r>
    </w:p>
    <w:p>
      <w:pPr>
        <w:pStyle w:val="9"/>
        <w:numPr>
          <w:ilvl w:val="0"/>
          <w:numId w:val="16"/>
        </w:numPr>
        <w:tabs>
          <w:tab w:val="left" w:pos="1067"/>
          <w:tab w:val="left" w:pos="1068"/>
        </w:tabs>
        <w:spacing w:before="101" w:after="0" w:line="240" w:lineRule="auto"/>
        <w:ind w:left="1067" w:right="0" w:hanging="804"/>
        <w:jc w:val="left"/>
        <w:rPr>
          <w:sz w:val="17"/>
        </w:rPr>
      </w:pPr>
      <w:r>
        <w:rPr>
          <w:color w:val="56676D"/>
          <w:sz w:val="17"/>
        </w:rPr>
        <w:t xml:space="preserve">} </w:t>
      </w:r>
      <w:r>
        <w:rPr>
          <w:color w:val="770087"/>
          <w:sz w:val="17"/>
        </w:rPr>
        <w:t xml:space="preserve">catch </w:t>
      </w:r>
      <w:r>
        <w:rPr>
          <w:color w:val="56676D"/>
          <w:sz w:val="17"/>
        </w:rPr>
        <w:t>(</w:t>
      </w:r>
      <w:r>
        <w:rPr>
          <w:color w:val="0000FF"/>
          <w:sz w:val="17"/>
        </w:rPr>
        <w:t>e</w:t>
      </w:r>
      <w:r>
        <w:rPr>
          <w:color w:val="56676D"/>
          <w:sz w:val="17"/>
        </w:rPr>
        <w:t>) {</w:t>
      </w:r>
    </w:p>
    <w:p>
      <w:pPr>
        <w:pStyle w:val="9"/>
        <w:numPr>
          <w:ilvl w:val="0"/>
          <w:numId w:val="16"/>
        </w:numPr>
        <w:tabs>
          <w:tab w:val="left" w:pos="1255"/>
          <w:tab w:val="left" w:pos="1256"/>
        </w:tabs>
        <w:spacing w:before="101" w:after="0" w:line="240" w:lineRule="auto"/>
        <w:ind w:left="1255" w:right="0" w:hanging="992"/>
        <w:jc w:val="left"/>
        <w:rPr>
          <w:sz w:val="17"/>
        </w:rPr>
      </w:pPr>
      <w:r>
        <w:rPr>
          <w:color w:val="0054AA"/>
          <w:sz w:val="17"/>
        </w:rPr>
        <w:t>done</w:t>
      </w:r>
      <w:r>
        <w:rPr>
          <w:color w:val="56676D"/>
          <w:sz w:val="17"/>
        </w:rPr>
        <w:t>(</w:t>
      </w:r>
      <w:r>
        <w:rPr>
          <w:color w:val="770087"/>
          <w:sz w:val="17"/>
        </w:rPr>
        <w:t>this</w:t>
      </w:r>
      <w:r>
        <w:rPr>
          <w:color w:val="56676D"/>
          <w:sz w:val="17"/>
        </w:rPr>
        <w:t>.</w:t>
      </w:r>
      <w:r>
        <w:rPr>
          <w:sz w:val="17"/>
        </w:rPr>
        <w:t>responseText</w:t>
      </w:r>
      <w:r>
        <w:rPr>
          <w:color w:val="56676D"/>
          <w:sz w:val="17"/>
        </w:rPr>
        <w:t>)</w:t>
      </w:r>
    </w:p>
    <w:p>
      <w:pPr>
        <w:tabs>
          <w:tab w:val="left" w:pos="1067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29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56676D"/>
          <w:sz w:val="17"/>
        </w:rPr>
        <w:t>}</w:t>
      </w:r>
    </w:p>
    <w:p>
      <w:pPr>
        <w:tabs>
          <w:tab w:val="left" w:pos="879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30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56676D"/>
          <w:sz w:val="17"/>
        </w:rPr>
        <w:t>})</w:t>
      </w:r>
    </w:p>
    <w:p>
      <w:pPr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31</w:t>
      </w:r>
    </w:p>
    <w:p>
      <w:pPr>
        <w:pStyle w:val="9"/>
        <w:numPr>
          <w:ilvl w:val="0"/>
          <w:numId w:val="17"/>
        </w:numPr>
        <w:tabs>
          <w:tab w:val="left" w:pos="879"/>
          <w:tab w:val="left" w:pos="880"/>
        </w:tabs>
        <w:spacing w:before="88" w:after="0" w:line="240" w:lineRule="auto"/>
        <w:ind w:left="879" w:right="0" w:hanging="616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pacing w:val="2"/>
          <w:sz w:val="17"/>
        </w:rPr>
        <w:t xml:space="preserve">如果是 </w:t>
      </w:r>
      <w:r>
        <w:rPr>
          <w:color w:val="AA5400"/>
          <w:sz w:val="17"/>
        </w:rPr>
        <w:t xml:space="preserve">GET </w:t>
      </w:r>
      <w:r>
        <w:rPr>
          <w:rFonts w:hint="eastAsia" w:ascii="宋体" w:eastAsia="宋体"/>
          <w:color w:val="AA5400"/>
          <w:spacing w:val="1"/>
          <w:sz w:val="17"/>
        </w:rPr>
        <w:t xml:space="preserve">请求就设置 </w:t>
      </w:r>
      <w:r>
        <w:rPr>
          <w:color w:val="AA5400"/>
          <w:sz w:val="17"/>
        </w:rPr>
        <w:t xml:space="preserve">URL </w:t>
      </w:r>
      <w:r>
        <w:rPr>
          <w:rFonts w:hint="eastAsia" w:ascii="宋体" w:eastAsia="宋体"/>
          <w:color w:val="AA5400"/>
          <w:sz w:val="17"/>
        </w:rPr>
        <w:t>地址 问号参数</w:t>
      </w:r>
    </w:p>
    <w:p>
      <w:pPr>
        <w:pStyle w:val="9"/>
        <w:numPr>
          <w:ilvl w:val="0"/>
          <w:numId w:val="17"/>
        </w:numPr>
        <w:tabs>
          <w:tab w:val="left" w:pos="879"/>
          <w:tab w:val="left" w:pos="880"/>
        </w:tabs>
        <w:spacing w:before="96" w:after="0" w:line="240" w:lineRule="auto"/>
        <w:ind w:left="879" w:right="0" w:hanging="616"/>
        <w:jc w:val="left"/>
        <w:rPr>
          <w:sz w:val="17"/>
        </w:rPr>
      </w:pPr>
      <w:r>
        <w:rPr>
          <w:color w:val="770087"/>
          <w:sz w:val="17"/>
        </w:rPr>
        <w:t xml:space="preserve">if </w:t>
      </w:r>
      <w:r>
        <w:rPr>
          <w:color w:val="56676D"/>
          <w:sz w:val="17"/>
        </w:rPr>
        <w:t>(</w:t>
      </w:r>
      <w:r>
        <w:rPr>
          <w:color w:val="0054AA"/>
          <w:sz w:val="17"/>
        </w:rPr>
        <w:t xml:space="preserve">method </w:t>
      </w:r>
      <w:r>
        <w:rPr>
          <w:color w:val="971A1A"/>
          <w:sz w:val="17"/>
        </w:rPr>
        <w:t xml:space="preserve">=== </w:t>
      </w:r>
      <w:r>
        <w:rPr>
          <w:color w:val="AA1111"/>
          <w:sz w:val="17"/>
        </w:rPr>
        <w:t>'GET'</w:t>
      </w:r>
      <w:r>
        <w:rPr>
          <w:color w:val="56676D"/>
          <w:sz w:val="17"/>
        </w:rPr>
        <w:t>) {</w:t>
      </w:r>
    </w:p>
    <w:p>
      <w:pPr>
        <w:pStyle w:val="9"/>
        <w:numPr>
          <w:ilvl w:val="0"/>
          <w:numId w:val="17"/>
        </w:numPr>
        <w:tabs>
          <w:tab w:val="left" w:pos="1067"/>
          <w:tab w:val="left" w:pos="1068"/>
        </w:tabs>
        <w:spacing w:before="101" w:after="0" w:line="240" w:lineRule="auto"/>
        <w:ind w:left="1067" w:right="0" w:hanging="804"/>
        <w:jc w:val="left"/>
        <w:rPr>
          <w:sz w:val="17"/>
        </w:rPr>
      </w:pPr>
      <w:r>
        <w:rPr>
          <w:color w:val="0054AA"/>
          <w:sz w:val="17"/>
        </w:rPr>
        <w:t xml:space="preserve">url </w:t>
      </w:r>
      <w:r>
        <w:rPr>
          <w:color w:val="971A1A"/>
          <w:sz w:val="17"/>
        </w:rPr>
        <w:t xml:space="preserve">+= </w:t>
      </w:r>
      <w:r>
        <w:rPr>
          <w:color w:val="AA1111"/>
          <w:sz w:val="17"/>
        </w:rPr>
        <w:t xml:space="preserve">'?' </w:t>
      </w:r>
      <w:r>
        <w:rPr>
          <w:color w:val="971A1A"/>
          <w:sz w:val="17"/>
        </w:rPr>
        <w:t xml:space="preserve">+ </w:t>
      </w:r>
      <w:r>
        <w:rPr>
          <w:color w:val="0054AA"/>
          <w:sz w:val="17"/>
        </w:rPr>
        <w:t>querystring</w:t>
      </w:r>
    </w:p>
    <w:p>
      <w:pPr>
        <w:tabs>
          <w:tab w:val="left" w:pos="879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35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56676D"/>
          <w:sz w:val="17"/>
        </w:rPr>
        <w:t>}</w:t>
      </w:r>
    </w:p>
    <w:p>
      <w:pPr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36</w:t>
      </w:r>
    </w:p>
    <w:p>
      <w:pPr>
        <w:tabs>
          <w:tab w:val="left" w:pos="879"/>
        </w:tabs>
        <w:spacing w:before="101" w:line="362" w:lineRule="auto"/>
        <w:ind w:left="264" w:right="7168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37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0054AA"/>
          <w:sz w:val="17"/>
        </w:rPr>
        <w:t>xhr</w:t>
      </w:r>
      <w:r>
        <w:rPr>
          <w:rFonts w:ascii="Consolas"/>
          <w:color w:val="56676D"/>
          <w:sz w:val="17"/>
        </w:rPr>
        <w:t>.</w:t>
      </w:r>
      <w:r>
        <w:rPr>
          <w:rFonts w:ascii="Consolas"/>
          <w:sz w:val="17"/>
        </w:rPr>
        <w:t>open</w:t>
      </w:r>
      <w:r>
        <w:rPr>
          <w:rFonts w:ascii="Consolas"/>
          <w:color w:val="56676D"/>
          <w:sz w:val="17"/>
        </w:rPr>
        <w:t>(</w:t>
      </w:r>
      <w:r>
        <w:rPr>
          <w:rFonts w:ascii="Consolas"/>
          <w:color w:val="0054AA"/>
          <w:sz w:val="17"/>
        </w:rPr>
        <w:t>method</w:t>
      </w:r>
      <w:r>
        <w:rPr>
          <w:rFonts w:ascii="Consolas"/>
          <w:color w:val="56676D"/>
          <w:sz w:val="17"/>
        </w:rPr>
        <w:t xml:space="preserve">, </w:t>
      </w:r>
      <w:r>
        <w:rPr>
          <w:rFonts w:ascii="Consolas"/>
          <w:color w:val="0054AA"/>
          <w:spacing w:val="-4"/>
          <w:sz w:val="17"/>
        </w:rPr>
        <w:t>url</w:t>
      </w:r>
      <w:r>
        <w:rPr>
          <w:rFonts w:ascii="Consolas"/>
          <w:color w:val="56676D"/>
          <w:spacing w:val="-4"/>
          <w:sz w:val="17"/>
        </w:rPr>
        <w:t>)</w:t>
      </w:r>
      <w:r>
        <w:rPr>
          <w:rFonts w:ascii="Consolas"/>
          <w:color w:val="999999"/>
          <w:spacing w:val="-4"/>
          <w:sz w:val="17"/>
        </w:rPr>
        <w:t xml:space="preserve"> </w:t>
      </w:r>
      <w:r>
        <w:rPr>
          <w:rFonts w:ascii="Consolas"/>
          <w:color w:val="999999"/>
          <w:sz w:val="17"/>
        </w:rPr>
        <w:t>38</w:t>
      </w:r>
    </w:p>
    <w:p>
      <w:pPr>
        <w:pStyle w:val="9"/>
        <w:numPr>
          <w:ilvl w:val="0"/>
          <w:numId w:val="18"/>
        </w:numPr>
        <w:tabs>
          <w:tab w:val="left" w:pos="879"/>
          <w:tab w:val="left" w:pos="880"/>
        </w:tabs>
        <w:spacing w:before="0" w:after="0" w:line="203" w:lineRule="exact"/>
        <w:ind w:left="879" w:right="0" w:hanging="616"/>
        <w:jc w:val="left"/>
        <w:rPr>
          <w:rFonts w:hint="eastAsia" w:ascii="宋体" w:eastAsia="宋体"/>
          <w:sz w:val="17"/>
        </w:rPr>
      </w:pPr>
      <w:r>
        <w:rPr>
          <w:color w:val="AA5400"/>
          <w:sz w:val="17"/>
        </w:rPr>
        <w:t xml:space="preserve">// </w:t>
      </w:r>
      <w:r>
        <w:rPr>
          <w:rFonts w:hint="eastAsia" w:ascii="宋体" w:eastAsia="宋体"/>
          <w:color w:val="AA5400"/>
          <w:spacing w:val="2"/>
          <w:sz w:val="17"/>
        </w:rPr>
        <w:t xml:space="preserve">如果是 </w:t>
      </w:r>
      <w:r>
        <w:rPr>
          <w:color w:val="AA5400"/>
          <w:sz w:val="17"/>
        </w:rPr>
        <w:t xml:space="preserve">POST </w:t>
      </w:r>
      <w:r>
        <w:rPr>
          <w:rFonts w:hint="eastAsia" w:ascii="宋体" w:eastAsia="宋体"/>
          <w:color w:val="AA5400"/>
          <w:sz w:val="17"/>
        </w:rPr>
        <w:t>请求就设置请求体</w:t>
      </w:r>
    </w:p>
    <w:p>
      <w:pPr>
        <w:pStyle w:val="9"/>
        <w:numPr>
          <w:ilvl w:val="0"/>
          <w:numId w:val="18"/>
        </w:numPr>
        <w:tabs>
          <w:tab w:val="left" w:pos="879"/>
          <w:tab w:val="left" w:pos="880"/>
        </w:tabs>
        <w:spacing w:before="96" w:after="0" w:line="240" w:lineRule="auto"/>
        <w:ind w:left="879" w:right="0" w:hanging="616"/>
        <w:jc w:val="left"/>
        <w:rPr>
          <w:sz w:val="17"/>
        </w:rPr>
      </w:pPr>
      <w:r>
        <w:rPr>
          <w:color w:val="770087"/>
          <w:sz w:val="17"/>
        </w:rPr>
        <w:t xml:space="preserve">var </w:t>
      </w:r>
      <w:r>
        <w:rPr>
          <w:color w:val="0000FF"/>
          <w:sz w:val="17"/>
        </w:rPr>
        <w:t xml:space="preserve">data </w:t>
      </w:r>
      <w:r>
        <w:rPr>
          <w:color w:val="971A1A"/>
          <w:sz w:val="17"/>
        </w:rPr>
        <w:t xml:space="preserve">= </w:t>
      </w:r>
      <w:r>
        <w:rPr>
          <w:color w:val="211199"/>
          <w:sz w:val="17"/>
        </w:rPr>
        <w:t>null</w:t>
      </w:r>
    </w:p>
    <w:p>
      <w:pPr>
        <w:pStyle w:val="9"/>
        <w:numPr>
          <w:ilvl w:val="0"/>
          <w:numId w:val="18"/>
        </w:numPr>
        <w:tabs>
          <w:tab w:val="left" w:pos="879"/>
          <w:tab w:val="left" w:pos="880"/>
        </w:tabs>
        <w:spacing w:before="101" w:after="0" w:line="240" w:lineRule="auto"/>
        <w:ind w:left="879" w:right="0" w:hanging="616"/>
        <w:jc w:val="left"/>
        <w:rPr>
          <w:sz w:val="17"/>
        </w:rPr>
      </w:pPr>
      <w:r>
        <w:rPr>
          <w:color w:val="770087"/>
          <w:sz w:val="17"/>
        </w:rPr>
        <w:t xml:space="preserve">if </w:t>
      </w:r>
      <w:r>
        <w:rPr>
          <w:color w:val="56676D"/>
          <w:sz w:val="17"/>
        </w:rPr>
        <w:t>(</w:t>
      </w:r>
      <w:r>
        <w:rPr>
          <w:color w:val="0054AA"/>
          <w:sz w:val="17"/>
        </w:rPr>
        <w:t xml:space="preserve">method </w:t>
      </w:r>
      <w:r>
        <w:rPr>
          <w:color w:val="971A1A"/>
          <w:sz w:val="17"/>
        </w:rPr>
        <w:t xml:space="preserve">=== </w:t>
      </w:r>
      <w:r>
        <w:rPr>
          <w:color w:val="AA1111"/>
          <w:sz w:val="17"/>
        </w:rPr>
        <w:t>'POST'</w:t>
      </w:r>
      <w:r>
        <w:rPr>
          <w:color w:val="56676D"/>
          <w:sz w:val="17"/>
        </w:rPr>
        <w:t>) {</w:t>
      </w:r>
    </w:p>
    <w:p>
      <w:pPr>
        <w:pStyle w:val="9"/>
        <w:numPr>
          <w:ilvl w:val="0"/>
          <w:numId w:val="18"/>
        </w:numPr>
        <w:tabs>
          <w:tab w:val="left" w:pos="1067"/>
          <w:tab w:val="left" w:pos="1068"/>
        </w:tabs>
        <w:spacing w:before="101" w:after="0" w:line="240" w:lineRule="auto"/>
        <w:ind w:left="1067" w:right="0" w:hanging="804"/>
        <w:jc w:val="left"/>
        <w:rPr>
          <w:sz w:val="17"/>
        </w:rPr>
      </w:pPr>
      <w:r>
        <w:rPr>
          <w:color w:val="0054AA"/>
          <w:sz w:val="17"/>
        </w:rPr>
        <w:t>xhr</w:t>
      </w:r>
      <w:r>
        <w:rPr>
          <w:color w:val="56676D"/>
          <w:sz w:val="17"/>
        </w:rPr>
        <w:t>.</w:t>
      </w:r>
      <w:r>
        <w:rPr>
          <w:sz w:val="17"/>
        </w:rPr>
        <w:t>setRequestHeader</w:t>
      </w:r>
      <w:r>
        <w:rPr>
          <w:color w:val="56676D"/>
          <w:sz w:val="17"/>
        </w:rPr>
        <w:t>(</w:t>
      </w:r>
      <w:r>
        <w:rPr>
          <w:color w:val="AA1111"/>
          <w:sz w:val="17"/>
        </w:rPr>
        <w:t>'Content‐Type'</w:t>
      </w:r>
      <w:r>
        <w:rPr>
          <w:color w:val="56676D"/>
          <w:sz w:val="17"/>
        </w:rPr>
        <w:t xml:space="preserve">, </w:t>
      </w:r>
      <w:r>
        <w:rPr>
          <w:color w:val="AA1111"/>
          <w:sz w:val="17"/>
        </w:rPr>
        <w:t>'application/x‐www‐form‐urlencoded'</w:t>
      </w:r>
      <w:r>
        <w:rPr>
          <w:color w:val="56676D"/>
          <w:sz w:val="17"/>
        </w:rPr>
        <w:t>)</w:t>
      </w:r>
    </w:p>
    <w:p>
      <w:pPr>
        <w:pStyle w:val="9"/>
        <w:numPr>
          <w:ilvl w:val="0"/>
          <w:numId w:val="18"/>
        </w:numPr>
        <w:tabs>
          <w:tab w:val="left" w:pos="1067"/>
          <w:tab w:val="left" w:pos="1068"/>
        </w:tabs>
        <w:spacing w:before="101" w:after="0" w:line="240" w:lineRule="auto"/>
        <w:ind w:left="1067" w:right="0" w:hanging="804"/>
        <w:jc w:val="left"/>
        <w:rPr>
          <w:sz w:val="17"/>
        </w:rPr>
      </w:pPr>
      <w:r>
        <w:rPr>
          <w:color w:val="0054AA"/>
          <w:sz w:val="17"/>
        </w:rPr>
        <w:t xml:space="preserve">data </w:t>
      </w:r>
      <w:r>
        <w:rPr>
          <w:color w:val="971A1A"/>
          <w:sz w:val="17"/>
        </w:rPr>
        <w:t xml:space="preserve">= </w:t>
      </w:r>
      <w:r>
        <w:rPr>
          <w:color w:val="0054AA"/>
          <w:sz w:val="17"/>
        </w:rPr>
        <w:t>querystring</w:t>
      </w:r>
    </w:p>
    <w:p>
      <w:pPr>
        <w:tabs>
          <w:tab w:val="left" w:pos="879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44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56676D"/>
          <w:sz w:val="17"/>
        </w:rPr>
        <w:t>}</w:t>
      </w:r>
    </w:p>
    <w:p>
      <w:pPr>
        <w:tabs>
          <w:tab w:val="left" w:pos="879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45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0054AA"/>
          <w:sz w:val="17"/>
        </w:rPr>
        <w:t>xhr</w:t>
      </w:r>
      <w:r>
        <w:rPr>
          <w:rFonts w:ascii="Consolas"/>
          <w:color w:val="56676D"/>
          <w:sz w:val="17"/>
        </w:rPr>
        <w:t>.</w:t>
      </w:r>
      <w:r>
        <w:rPr>
          <w:rFonts w:ascii="Consolas"/>
          <w:sz w:val="17"/>
        </w:rPr>
        <w:t>send</w:t>
      </w:r>
      <w:r>
        <w:rPr>
          <w:rFonts w:ascii="Consolas"/>
          <w:color w:val="56676D"/>
          <w:sz w:val="17"/>
        </w:rPr>
        <w:t>(</w:t>
      </w:r>
      <w:r>
        <w:rPr>
          <w:rFonts w:ascii="Consolas"/>
          <w:color w:val="0054AA"/>
          <w:sz w:val="17"/>
        </w:rPr>
        <w:t>data</w:t>
      </w:r>
      <w:r>
        <w:rPr>
          <w:rFonts w:ascii="Consolas"/>
          <w:color w:val="56676D"/>
          <w:sz w:val="17"/>
        </w:rPr>
        <w:t>)</w:t>
      </w:r>
    </w:p>
    <w:p>
      <w:pPr>
        <w:tabs>
          <w:tab w:val="left" w:pos="692"/>
        </w:tabs>
        <w:spacing w:before="101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46</w:t>
      </w:r>
      <w:r>
        <w:rPr>
          <w:rFonts w:ascii="Consolas"/>
          <w:color w:val="999999"/>
          <w:sz w:val="17"/>
        </w:rPr>
        <w:tab/>
      </w:r>
      <w:r>
        <w:rPr>
          <w:rFonts w:ascii="Consolas"/>
          <w:color w:val="56676D"/>
          <w:sz w:val="17"/>
        </w:rPr>
        <w:t>}</w:t>
      </w:r>
    </w:p>
    <w:p>
      <w:pPr>
        <w:pStyle w:val="5"/>
        <w:spacing w:before="9"/>
        <w:rPr>
          <w:rFonts w:ascii="Consolas"/>
          <w:sz w:val="13"/>
        </w:rPr>
      </w:pPr>
    </w:p>
    <w:p>
      <w:pPr>
        <w:spacing w:before="0"/>
        <w:ind w:left="264" w:right="0" w:firstLine="0"/>
        <w:jc w:val="left"/>
        <w:rPr>
          <w:rFonts w:ascii="Consolas"/>
          <w:sz w:val="17"/>
        </w:rPr>
      </w:pPr>
      <w:r>
        <w:rPr>
          <w:rFonts w:ascii="Consolas"/>
          <w:color w:val="999999"/>
          <w:sz w:val="17"/>
        </w:rPr>
        <w:t>47</w:t>
      </w:r>
    </w:p>
    <w:p>
      <w:pPr>
        <w:spacing w:after="0"/>
        <w:jc w:val="left"/>
        <w:rPr>
          <w:rFonts w:ascii="Consolas"/>
          <w:sz w:val="17"/>
        </w:rPr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ind w:left="109"/>
        <w:rPr>
          <w:rFonts w:ascii="Consolas"/>
          <w:sz w:val="20"/>
        </w:rPr>
      </w:pPr>
      <w:r>
        <w:rPr>
          <w:rFonts w:ascii="Consolas"/>
          <w:sz w:val="20"/>
        </w:rPr>
        <w:pict>
          <v:group id="_x0000_s1211" o:spid="_x0000_s1211" o:spt="203" style="height:112.2pt;width:490pt;" coordsize="9800,2244">
            <o:lock v:ext="edit"/>
            <v:shape id="_x0000_s1212" o:spid="_x0000_s1212" style="position:absolute;left:7;top:7;height:2229;width:9785;" fillcolor="#F8F8F8" filled="t" stroked="f" coordorigin="8,7" coordsize="9785,2229" path="m9754,2236l45,2236,29,2234,17,2227,10,2215,8,2198,8,7,9792,7,9792,2198,9789,2215,9782,2227,9771,2234,9754,2236xe">
              <v:path arrowok="t"/>
              <v:fill on="t" focussize="0,0"/>
              <v:stroke on="f"/>
              <v:imagedata o:title=""/>
              <o:lock v:ext="edit"/>
            </v:shape>
            <v:line id="_x0000_s1213" o:spid="_x0000_s1213" o:spt="20" style="position:absolute;left:8;top:8;flip:y;height:2190;width:0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v:shape id="_x0000_s1214" o:spid="_x0000_s1214" style="position:absolute;left:7;top:7;height:2229;width:9785;" filled="f" stroked="t" coordorigin="8,8" coordsize="9785,2229" path="m9792,8l9792,2198,9789,2215,9782,2227,9771,2234,9754,2236,45,2236,29,2234,17,2227,10,2215,8,2198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215" o:spid="_x0000_s1215" o:spt="20" style="position:absolute;left:518;top:7;height:2131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216" o:spid="_x0000_s1216" o:spt="202" type="#_x0000_t202" style="position:absolute;left:154;top:105;height:1972;width:20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48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49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50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51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52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53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54</w:t>
                    </w:r>
                  </w:p>
                </w:txbxContent>
              </v:textbox>
            </v:shape>
            <v:shape id="_x0000_s1217" o:spid="_x0000_s1217" o:spt="202" type="#_x0000_t202" style="position:absolute;left:581;top:105;height:771;width:51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ajax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'get'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'./get.php'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{ </w:t>
                    </w:r>
                    <w:r>
                      <w:rPr>
                        <w:rFonts w:ascii="Consolas"/>
                        <w:sz w:val="17"/>
                      </w:rPr>
                      <w:t>id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</w:t>
                    </w:r>
                    <w:r>
                      <w:rPr>
                        <w:rFonts w:ascii="Consolas"/>
                        <w:color w:val="116644"/>
                        <w:sz w:val="17"/>
                      </w:rPr>
                      <w:t xml:space="preserve">123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},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spacing w:before="101"/>
                      <w:ind w:left="18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})</w:t>
                    </w:r>
                  </w:p>
                </w:txbxContent>
              </v:textbox>
            </v:shape>
            <v:shape id="_x0000_s1218" o:spid="_x0000_s1218" o:spt="202" type="#_x0000_t202" style="position:absolute;left:581;top:1306;height:771;width:63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69" w:lineRule="exact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ajax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'post'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'./post.php'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{ </w:t>
                    </w:r>
                    <w:r>
                      <w:rPr>
                        <w:rFonts w:ascii="Consolas"/>
                        <w:sz w:val="17"/>
                      </w:rPr>
                      <w:t>foo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 xml:space="preserve">'posted data'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},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spacing w:before="101"/>
                      <w:ind w:left="18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spacing w:before="101"/>
                      <w:ind w:left="0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})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Consolas"/>
          <w:sz w:val="20"/>
        </w:rPr>
      </w:pPr>
    </w:p>
    <w:p>
      <w:pPr>
        <w:pStyle w:val="5"/>
        <w:rPr>
          <w:rFonts w:ascii="Consolas"/>
          <w:sz w:val="20"/>
        </w:r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165" w:after="0" w:line="240" w:lineRule="auto"/>
        <w:ind w:left="559" w:right="0" w:hanging="453"/>
        <w:jc w:val="left"/>
      </w:pPr>
      <w:bookmarkStart w:id="33" w:name="jQuery 中的 AJAX"/>
      <w:bookmarkEnd w:id="33"/>
      <w:bookmarkStart w:id="34" w:name="jQuery 中的 AJAX"/>
      <w:bookmarkEnd w:id="34"/>
      <w:r>
        <w:rPr>
          <w:color w:val="56676D"/>
        </w:rPr>
        <w:t>jQuery</w:t>
      </w:r>
      <w:r>
        <w:rPr>
          <w:color w:val="56676D"/>
          <w:spacing w:val="-17"/>
        </w:rPr>
        <w:t xml:space="preserve"> </w:t>
      </w:r>
      <w:r>
        <w:rPr>
          <w:rFonts w:hint="eastAsia" w:ascii="微软雅黑" w:eastAsia="微软雅黑"/>
          <w:color w:val="56676D"/>
          <w:spacing w:val="-4"/>
        </w:rPr>
        <w:t xml:space="preserve">中的 </w:t>
      </w:r>
      <w:r>
        <w:rPr>
          <w:color w:val="56676D"/>
        </w:rPr>
        <w:t>A</w:t>
      </w:r>
      <w:r>
        <w:rPr>
          <w:color w:val="56676D"/>
          <w:spacing w:val="-54"/>
        </w:rPr>
        <w:t xml:space="preserve"> </w:t>
      </w:r>
      <w:r>
        <w:rPr>
          <w:color w:val="56676D"/>
        </w:rPr>
        <w:t>JAX</w:t>
      </w:r>
    </w:p>
    <w:p>
      <w:pPr>
        <w:pStyle w:val="5"/>
        <w:spacing w:before="228"/>
        <w:ind w:left="107"/>
      </w:pPr>
      <w:r>
        <w:rPr>
          <w:rFonts w:ascii="Lucida Sans" w:eastAsia="Lucida Sans"/>
          <w:color w:val="56676D"/>
        </w:rPr>
        <w:t xml:space="preserve">jQuery </w:t>
      </w:r>
      <w:r>
        <w:rPr>
          <w:color w:val="56676D"/>
        </w:rPr>
        <w:t xml:space="preserve">中有一套专门针对 </w:t>
      </w:r>
      <w:r>
        <w:rPr>
          <w:rFonts w:ascii="Lucida Sans" w:eastAsia="Lucida Sans"/>
          <w:color w:val="56676D"/>
        </w:rPr>
        <w:t xml:space="preserve">A JAX </w:t>
      </w:r>
      <w:r>
        <w:rPr>
          <w:color w:val="56676D"/>
        </w:rPr>
        <w:t>的封装，功能十分完善，经常使用，需要着重注意。</w:t>
      </w:r>
    </w:p>
    <w:p>
      <w:pPr>
        <w:pStyle w:val="5"/>
        <w:spacing w:before="13"/>
        <w:rPr>
          <w:sz w:val="6"/>
        </w:rPr>
      </w:pPr>
      <w:r>
        <w:pict>
          <v:group id="_x0000_s1219" o:spid="_x0000_s1219" o:spt="203" style="position:absolute;left:0pt;margin-left:52.5pt;margin-top:10pt;height:71.3pt;width:490pt;mso-position-horizontal-relative:page;mso-wrap-distance-bottom:0pt;mso-wrap-distance-top:0pt;z-index:-251559936;mso-width-relative:page;mso-height-relative:page;" coordorigin="1050,201" coordsize="9800,1426">
            <o:lock v:ext="edit"/>
            <v:rect id="_x0000_s1220" o:spid="_x0000_s1220" o:spt="1" style="position:absolute;left:1050;top:200;height:1426;width:9800;" fillcolor="#F8F8FA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21" o:spid="_x0000_s1221" o:spt="20" style="position:absolute;left:1088;top:201;height:1425;width:0;" stroked="t" coordsize="21600,21600">
              <v:path arrowok="t"/>
              <v:fill focussize="0,0"/>
              <v:stroke weight="3.75157480314961pt" color="#DDDDDD"/>
              <v:imagedata o:title=""/>
              <o:lock v:ext="edit"/>
            </v:line>
            <v:shape id="_x0000_s1222" o:spid="_x0000_s1222" style="position:absolute;left:1530;top:965;height:76;width:76;" fillcolor="#777777" filled="t" stroked="f" coordorigin="1531,966" coordsize="76,76" path="m1568,1041l1552,1039,1540,1032,1533,1020,1531,1003,1533,987,1540,975,1552,968,1568,966,1585,968,1596,975,1603,987,1606,1003,1603,1020,1596,1032,1585,1039,1568,1041xe">
              <v:path arrowok="t"/>
              <v:fill on="t" focussize="0,0"/>
              <v:stroke on="f"/>
              <v:imagedata o:title=""/>
              <o:lock v:ext="edit"/>
            </v:shape>
            <v:shape id="_x0000_s1223" o:spid="_x0000_s1223" style="position:absolute;left:1530;top:1311;height:76;width:76;" fillcolor="#777777" filled="t" stroked="f" coordorigin="1531,1311" coordsize="76,76" path="m1568,1386l1552,1384,1540,1377,1533,1365,1531,1349,1533,1332,1540,1320,1552,1313,1568,1311,1585,1313,1596,1320,1603,1332,1606,1349,1603,1365,1596,1377,1585,1384,1568,1386xe">
              <v:path arrowok="t"/>
              <v:fill on="t" focussize="0,0"/>
              <v:stroke on="f"/>
              <v:imagedata o:title=""/>
              <o:lock v:ext="edit"/>
            </v:shape>
            <v:shape id="_x0000_s1224" o:spid="_x0000_s1224" o:spt="202" type="#_x0000_t202" style="position:absolute;left:1125;top:200;height:1426;width:972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79"/>
                      <w:ind w:left="19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777777"/>
                        <w:w w:val="105"/>
                        <w:sz w:val="19"/>
                      </w:rPr>
                      <w:t>参考：</w:t>
                    </w:r>
                  </w:p>
                  <w:p>
                    <w:pPr>
                      <w:spacing w:before="17" w:line="240" w:lineRule="auto"/>
                      <w:rPr>
                        <w:sz w:val="13"/>
                      </w:rPr>
                    </w:pPr>
                  </w:p>
                  <w:p>
                    <w:pPr>
                      <w:spacing w:before="1" w:line="369" w:lineRule="auto"/>
                      <w:ind w:left="641" w:right="695" w:firstLine="0"/>
                      <w:jc w:val="left"/>
                      <w:rPr>
                        <w:rFonts w:ascii="Lucida Sans"/>
                        <w:sz w:val="19"/>
                      </w:rPr>
                    </w:pPr>
                    <w:r>
                      <w:fldChar w:fldCharType="begin"/>
                    </w:r>
                    <w:r>
                      <w:instrText xml:space="preserve"> HYPERLINK "http://www.jquery123.com/category/ajax/" \h </w:instrText>
                    </w:r>
                    <w:r>
                      <w:fldChar w:fldCharType="separate"/>
                    </w:r>
                    <w:r>
                      <w:rPr>
                        <w:rFonts w:ascii="Lucida Sans"/>
                        <w:color w:val="4183C4"/>
                        <w:sz w:val="19"/>
                        <w:u w:val="single" w:color="4183C4"/>
                      </w:rPr>
                      <w:t>http://www.jquery123.com/category/ajax/</w:t>
                    </w:r>
                    <w:r>
                      <w:rPr>
                        <w:rFonts w:ascii="Lucida Sans"/>
                        <w:color w:val="4183C4"/>
                        <w:sz w:val="19"/>
                        <w:u w:val="single" w:color="4183C4"/>
                      </w:rPr>
                      <w:fldChar w:fldCharType="end"/>
                    </w:r>
                    <w:r>
                      <w:rPr>
                        <w:rFonts w:ascii="Lucida Sans"/>
                        <w:color w:val="4183C4"/>
                        <w:sz w:val="19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"http://www.w3school.com.cn/jquery/jquery_ref_ajax.asp" \h </w:instrText>
                    </w:r>
                    <w:r>
                      <w:fldChar w:fldCharType="separate"/>
                    </w:r>
                    <w:r>
                      <w:rPr>
                        <w:rFonts w:ascii="Lucida Sans"/>
                        <w:color w:val="4183C4"/>
                        <w:w w:val="95"/>
                        <w:sz w:val="19"/>
                        <w:u w:val="single" w:color="4183C4"/>
                      </w:rPr>
                      <w:t>http://www.w3school.com.cn/jquery/jquery_ref_ajax.asp</w:t>
                    </w:r>
                    <w:r>
                      <w:rPr>
                        <w:rFonts w:ascii="Lucida Sans"/>
                        <w:color w:val="4183C4"/>
                        <w:w w:val="95"/>
                        <w:sz w:val="19"/>
                        <w:u w:val="single" w:color="4183C4"/>
                      </w:rPr>
                      <w:fldChar w:fldCharType="end"/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3"/>
        <w:rPr>
          <w:sz w:val="23"/>
        </w:rPr>
      </w:pPr>
    </w:p>
    <w:p>
      <w:pPr>
        <w:pStyle w:val="4"/>
        <w:numPr>
          <w:ilvl w:val="2"/>
          <w:numId w:val="1"/>
        </w:numPr>
        <w:tabs>
          <w:tab w:val="left" w:pos="648"/>
        </w:tabs>
        <w:spacing w:before="129" w:after="0" w:line="240" w:lineRule="auto"/>
        <w:ind w:left="647" w:right="0" w:hanging="541"/>
        <w:jc w:val="left"/>
      </w:pPr>
      <w:bookmarkStart w:id="35" w:name="$.ajax"/>
      <w:bookmarkEnd w:id="35"/>
      <w:bookmarkStart w:id="36" w:name="$.ajax"/>
      <w:bookmarkEnd w:id="36"/>
      <w:r>
        <w:rPr>
          <w:color w:val="56676D"/>
        </w:rPr>
        <w:t>$.ajax</w:t>
      </w:r>
    </w:p>
    <w:p>
      <w:pPr>
        <w:pStyle w:val="5"/>
        <w:spacing w:before="2"/>
        <w:rPr>
          <w:rFonts w:ascii="Lucida Sans"/>
          <w:sz w:val="24"/>
        </w:rPr>
      </w:pPr>
      <w:r>
        <w:pict>
          <v:group id="_x0000_s1225" o:spid="_x0000_s1225" o:spt="203" style="position:absolute;left:0pt;margin-left:52.5pt;margin-top:16.2pt;height:282.9pt;width:490pt;mso-position-horizontal-relative:page;mso-wrap-distance-bottom:0pt;mso-wrap-distance-top:0pt;z-index:-251557888;mso-width-relative:page;mso-height-relative:page;" coordorigin="1050,325" coordsize="9800,5658">
            <o:lock v:ext="edit"/>
            <v:shape id="_x0000_s1226" o:spid="_x0000_s1226" style="position:absolute;left:1057;top:332;height:5643;width:9785;" fillcolor="#F8F8F8" filled="t" stroked="f" coordorigin="1058,332" coordsize="9785,5643" path="m10805,5975l1095,5975,1079,5972,1067,5965,1060,5954,1058,5937,1058,370,1060,354,1067,342,1079,335,1095,332,10805,332,10821,335,10833,342,10840,354,10842,370,10842,5937,10840,5954,10833,5965,10821,5972,10805,5975xe">
              <v:path arrowok="t"/>
              <v:fill on="t" focussize="0,0"/>
              <v:stroke on="f"/>
              <v:imagedata o:title=""/>
              <o:lock v:ext="edit"/>
            </v:shape>
            <v:shape id="_x0000_s1227" o:spid="_x0000_s1227" style="position:absolute;left:1057;top:332;height:5643;width:9785;" filled="f" stroked="t" coordorigin="1058,332" coordsize="9785,5643" path="m1058,5937l1058,370,1060,354,1067,342,1079,335,1095,332,10805,332,10821,335,10833,342,10840,354,10842,370,10842,5937,10840,5954,10833,5965,10821,5972,10805,5975,1095,5975,1079,5972,1067,5965,1060,5954,1058,5937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228" o:spid="_x0000_s1228" o:spt="20" style="position:absolute;left:1568;top:460;height:5402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229" o:spid="_x0000_s1229" o:spt="202" type="#_x0000_t202" style="position:absolute;left:1050;top:324;height:5658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rFonts w:ascii="Lucida Sans"/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val="left" w:pos="581"/>
                        <w:tab w:val="left" w:pos="582"/>
                      </w:tabs>
                      <w:spacing w:before="1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$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ajax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({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522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url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'./get.php'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522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type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'get'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522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dataType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'json'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,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522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{ </w:t>
                    </w:r>
                    <w:r>
                      <w:rPr>
                        <w:rFonts w:ascii="Consolas"/>
                        <w:sz w:val="17"/>
                      </w:rPr>
                      <w:t>id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</w:t>
                    </w:r>
                    <w:r>
                      <w:rPr>
                        <w:rFonts w:ascii="Consolas"/>
                        <w:color w:val="116644"/>
                        <w:sz w:val="17"/>
                      </w:rPr>
                      <w:t xml:space="preserve">1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},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522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beforeSend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numPr>
                        <w:ilvl w:val="0"/>
                        <w:numId w:val="19"/>
                      </w:numPr>
                      <w:tabs>
                        <w:tab w:val="left" w:pos="769"/>
                        <w:tab w:val="left" w:pos="957"/>
                        <w:tab w:val="left" w:pos="958"/>
                      </w:tabs>
                      <w:spacing w:before="101" w:line="362" w:lineRule="auto"/>
                      <w:ind w:left="248" w:right="6401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 xml:space="preserve">'before </w:t>
                    </w:r>
                    <w:r>
                      <w:rPr>
                        <w:rFonts w:ascii="Consolas"/>
                        <w:color w:val="AA1111"/>
                        <w:spacing w:val="-4"/>
                        <w:sz w:val="17"/>
                      </w:rPr>
                      <w:t>send'</w:t>
                    </w:r>
                    <w:r>
                      <w:rPr>
                        <w:rFonts w:ascii="Consolas"/>
                        <w:color w:val="56676D"/>
                        <w:spacing w:val="-4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999999"/>
                        <w:spacing w:val="-4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>8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},</w:t>
                    </w:r>
                  </w:p>
                  <w:p>
                    <w:pPr>
                      <w:tabs>
                        <w:tab w:val="left" w:pos="769"/>
                      </w:tabs>
                      <w:spacing w:before="0" w:line="198" w:lineRule="exact"/>
                      <w:ind w:left="248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9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sz w:val="17"/>
                      </w:rPr>
                      <w:t>success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tabs>
                        <w:tab w:val="left" w:pos="957"/>
                      </w:tabs>
                      <w:spacing w:before="101"/>
                      <w:ind w:left="15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10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z w:val="17"/>
                      </w:rPr>
                      <w:t>data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tabs>
                        <w:tab w:val="left" w:pos="769"/>
                      </w:tabs>
                      <w:spacing w:before="101"/>
                      <w:ind w:left="15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11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},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61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error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>err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 {</w:t>
                    </w:r>
                  </w:p>
                  <w:p>
                    <w:pPr>
                      <w:numPr>
                        <w:ilvl w:val="0"/>
                        <w:numId w:val="20"/>
                      </w:numPr>
                      <w:tabs>
                        <w:tab w:val="left" w:pos="957"/>
                        <w:tab w:val="left" w:pos="958"/>
                      </w:tabs>
                      <w:spacing w:before="101"/>
                      <w:ind w:left="957" w:right="0" w:hanging="80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0054AA"/>
                        <w:sz w:val="17"/>
                      </w:rPr>
                      <w:t>err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tabs>
                        <w:tab w:val="left" w:pos="769"/>
                      </w:tabs>
                      <w:spacing w:before="101"/>
                      <w:ind w:left="15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14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},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616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complete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: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 {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val="left" w:pos="769"/>
                        <w:tab w:val="left" w:pos="957"/>
                        <w:tab w:val="left" w:pos="958"/>
                      </w:tabs>
                      <w:spacing w:before="102" w:line="362" w:lineRule="auto"/>
                      <w:ind w:left="154" w:right="5838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 xml:space="preserve">'request </w:t>
                    </w:r>
                    <w:r>
                      <w:rPr>
                        <w:rFonts w:ascii="Consolas"/>
                        <w:color w:val="AA1111"/>
                        <w:spacing w:val="-3"/>
                        <w:sz w:val="17"/>
                      </w:rPr>
                      <w:t>completed'</w:t>
                    </w:r>
                    <w:r>
                      <w:rPr>
                        <w:rFonts w:ascii="Consolas"/>
                        <w:color w:val="56676D"/>
                        <w:spacing w:val="-3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999999"/>
                        <w:spacing w:val="-3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>17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  <w:p>
                    <w:pPr>
                      <w:tabs>
                        <w:tab w:val="left" w:pos="581"/>
                      </w:tabs>
                      <w:spacing w:before="0" w:line="198" w:lineRule="exact"/>
                      <w:ind w:left="15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18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8"/>
        <w:rPr>
          <w:rFonts w:ascii="Lucida Sans"/>
          <w:sz w:val="15"/>
        </w:rPr>
      </w:pPr>
    </w:p>
    <w:p>
      <w:pPr>
        <w:pStyle w:val="5"/>
        <w:spacing w:before="60"/>
        <w:ind w:left="107"/>
      </w:pPr>
      <w:r>
        <w:rPr>
          <w:color w:val="56676D"/>
        </w:rPr>
        <w:t>常用选项参数介绍：</w:t>
      </w:r>
    </w:p>
    <w:p>
      <w:pPr>
        <w:pStyle w:val="5"/>
        <w:spacing w:before="1"/>
        <w:rPr>
          <w:sz w:val="7"/>
        </w:rPr>
      </w:pPr>
    </w:p>
    <w:p>
      <w:pPr>
        <w:pStyle w:val="5"/>
        <w:spacing w:before="60" w:line="348" w:lineRule="exact"/>
        <w:ind w:left="557"/>
      </w:pPr>
      <w:r>
        <w:pict>
          <v:shape id="_x0000_s1230" o:spid="_x0000_s1230" style="position:absolute;left:0pt;margin-left:63pt;margin-top:10.25pt;height:3.8pt;width:3.8pt;mso-position-horizontal-relative:page;z-index:251759616;mso-width-relative:page;mso-height-relative:page;" fillcolor="#56676D" filled="t" stroked="f" coordorigin="1261,206" coordsize="76,76" path="m1298,281l1282,278,1270,271,1263,260,1261,243,1263,227,1270,215,1282,208,1298,206,1314,208,1326,215,1333,227,1336,243,1333,260,1326,271,1314,278,1298,281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Lucida Sans" w:eastAsia="Lucida Sans"/>
          <w:color w:val="56676D"/>
        </w:rPr>
        <w:t>url</w:t>
      </w:r>
      <w:r>
        <w:rPr>
          <w:color w:val="56676D"/>
        </w:rPr>
        <w:t>：请求地址</w:t>
      </w:r>
    </w:p>
    <w:p>
      <w:pPr>
        <w:pStyle w:val="5"/>
        <w:spacing w:line="237" w:lineRule="auto"/>
        <w:ind w:left="557" w:right="6673"/>
      </w:pPr>
      <w:r>
        <w:pict>
          <v:shape id="_x0000_s1231" o:spid="_x0000_s1231" style="position:absolute;left:0pt;margin-left:63pt;margin-top:7.15pt;height:3.8pt;width:3.8pt;mso-position-horizontal-relative:page;z-index:251760640;mso-width-relative:page;mso-height-relative:page;" fillcolor="#56676D" filled="t" stroked="f" coordorigin="1261,143" coordsize="76,76" path="m1298,218l1282,216,1270,209,1263,197,1261,181,1263,164,1270,153,1282,146,1298,143,1314,146,1326,153,1333,164,1336,181,1333,197,1326,209,1314,216,1298,21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232" o:spid="_x0000_s1232" o:spt="203" style="position:absolute;left:0pt;margin-left:185.3pt;margin-top:2.65pt;height:14.3pt;width:21.05pt;mso-position-horizontal-relative:page;z-index:-252804096;mso-width-relative:page;mso-height-relative:page;" coordorigin="3707,53" coordsize="421,286">
            <o:lock v:ext="edit"/>
            <v:shape id="_x0000_s1233" o:spid="_x0000_s1233" style="position:absolute;left:3706;top:53;height:286;width:421;" fillcolor="#F8F8F8" filled="t" stroked="f" coordorigin="3707,53" coordsize="421,286" path="m4082,338l3752,338,3732,335,3718,327,3709,313,3707,293,3707,98,3709,78,3718,64,3732,56,3752,53,4082,53,4101,56,4115,64,4124,78,4127,98,4127,293,4124,313,4115,327,4101,335,4082,338xe">
              <v:path arrowok="t"/>
              <v:fill on="t" focussize="0,0"/>
              <v:stroke on="f"/>
              <v:imagedata o:title=""/>
              <o:lock v:ext="edit"/>
            </v:shape>
            <v:shape id="_x0000_s1234" o:spid="_x0000_s1234" style="position:absolute;left:3714;top:60;height:271;width:406;" filled="f" stroked="t" coordorigin="3714,61" coordsize="406,271" path="m3714,293l3714,98,3716,82,3723,70,3735,63,3752,61,4082,61,4098,63,4110,70,4117,82,4119,98,4119,293,4117,310,4110,321,4098,328,4082,331,3752,331,3735,328,3723,321,3716,310,3714,293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235" o:spid="_x0000_s1235" o:spt="202" type="#_x0000_t202" style="position:absolute;left:3706;top:53;height:286;width:4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68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get</w:t>
                    </w:r>
                  </w:p>
                </w:txbxContent>
              </v:textbox>
            </v:shape>
          </v:group>
        </w:pict>
      </w:r>
      <w:r>
        <w:pict>
          <v:shape id="_x0000_s1236" o:spid="_x0000_s1236" style="position:absolute;left:0pt;margin-left:63pt;margin-top:24.4pt;height:3.8pt;width:3.8pt;mso-position-horizontal-relative:page;z-index:251763712;mso-width-relative:page;mso-height-relative:page;" fillcolor="#56676D" filled="t" stroked="f" coordorigin="1261,488" coordsize="76,76" path="m1298,563l1282,561,1270,554,1263,542,1261,526,1263,509,1270,498,1282,491,1298,488,1314,491,1326,498,1333,509,1336,526,1333,542,1326,554,1314,561,1298,56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Lucida Sans" w:eastAsia="Lucida Sans"/>
          <w:color w:val="56676D"/>
        </w:rPr>
        <w:t>type</w:t>
      </w:r>
      <w:r>
        <w:rPr>
          <w:color w:val="56676D"/>
        </w:rPr>
        <w:t>：请求方法，默认为</w:t>
      </w:r>
      <w:r>
        <w:rPr>
          <w:rFonts w:ascii="Lucida Sans" w:eastAsia="Lucida Sans"/>
          <w:color w:val="56676D"/>
        </w:rPr>
        <w:t>dataType</w:t>
      </w:r>
      <w:r>
        <w:rPr>
          <w:color w:val="56676D"/>
        </w:rPr>
        <w:t>：服务端响应数据类型</w:t>
      </w:r>
    </w:p>
    <w:p>
      <w:pPr>
        <w:spacing w:after="0" w:line="237" w:lineRule="auto"/>
        <w:sectPr>
          <w:pgSz w:w="11900" w:h="16820"/>
          <w:pgMar w:top="1120" w:right="940" w:bottom="280" w:left="940" w:header="720" w:footer="720" w:gutter="0"/>
        </w:sectPr>
      </w:pPr>
    </w:p>
    <w:p>
      <w:pPr>
        <w:pStyle w:val="5"/>
        <w:spacing w:before="49" w:line="348" w:lineRule="exact"/>
        <w:ind w:left="557"/>
      </w:pPr>
      <w:r>
        <w:pict>
          <v:shape id="_x0000_s1237" o:spid="_x0000_s1237" style="position:absolute;left:0pt;margin-left:63pt;margin-top:9.7pt;height:3.8pt;width:3.8pt;mso-position-horizontal-relative:page;z-index:251767808;mso-width-relative:page;mso-height-relative:page;" fillcolor="#56676D" filled="t" stroked="f" coordorigin="1261,195" coordsize="76,76" path="m1298,270l1282,267,1270,260,1263,249,1261,232,1263,216,1270,204,1282,197,1298,195,1314,197,1326,204,1333,216,1336,232,1333,249,1326,260,1314,267,1298,270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238" o:spid="_x0000_s1238" o:spt="203" style="position:absolute;left:0pt;margin-left:240.85pt;margin-top:5.2pt;height:14.3pt;width:156.85pt;mso-position-horizontal-relative:page;z-index:251769856;mso-width-relative:page;mso-height-relative:page;" coordorigin="4817,105" coordsize="3137,286">
            <o:lock v:ext="edit"/>
            <v:shape id="_x0000_s1239" o:spid="_x0000_s1239" style="position:absolute;left:4817;top:104;height:286;width:3137;" fillcolor="#F8F8F8" filled="t" stroked="f" coordorigin="4817,105" coordsize="3137,286" path="m7908,390l4862,390,4842,387,4828,379,4820,364,4817,345,4817,150,4820,130,4828,116,4842,107,4862,105,7908,105,7928,107,7942,116,7951,130,7953,150,7953,345,7951,364,7942,379,7928,387,7908,390xe">
              <v:path arrowok="t"/>
              <v:fill on="t" focussize="0,0"/>
              <v:stroke on="f"/>
              <v:imagedata o:title=""/>
              <o:lock v:ext="edit"/>
            </v:shape>
            <v:shape id="_x0000_s1240" o:spid="_x0000_s1240" style="position:absolute;left:4824;top:112;height:271;width:3122;" filled="f" stroked="t" coordorigin="4825,112" coordsize="3122,271" path="m4825,345l4825,150,4827,133,4834,122,4846,115,4862,112,7908,112,7925,115,7936,122,7943,133,7946,150,7946,345,7943,361,7936,373,7925,380,7908,382,4862,382,4846,380,4834,373,4827,361,4825,345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241" o:spid="_x0000_s1241" o:spt="202" type="#_x0000_t202" style="position:absolute;left:4842;top:126;height:242;width:308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/>
                      <w:ind w:left="5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application/x</w:t>
                    </w:r>
                    <w:r>
                      <w:rPr>
                        <w:rFonts w:ascii="Lucida Sans"/>
                        <w:color w:val="56676D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www</w:t>
                    </w:r>
                    <w:r>
                      <w:rPr>
                        <w:rFonts w:ascii="Lucida Sans"/>
                        <w:color w:val="56676D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form</w:t>
                    </w:r>
                    <w:r>
                      <w:rPr>
                        <w:rFonts w:ascii="Lucida Sans"/>
                        <w:color w:val="56676D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urlencoded</w:t>
                    </w:r>
                  </w:p>
                </w:txbxContent>
              </v:textbox>
            </v:shape>
          </v:group>
        </w:pict>
      </w:r>
      <w:r>
        <w:rPr>
          <w:rFonts w:ascii="Lucida Sans" w:eastAsia="Lucida Sans"/>
          <w:color w:val="56676D"/>
        </w:rPr>
        <w:t>contentType</w:t>
      </w:r>
      <w:r>
        <w:rPr>
          <w:color w:val="56676D"/>
        </w:rPr>
        <w:t>：请求体内容类型，默认</w:t>
      </w:r>
    </w:p>
    <w:p>
      <w:pPr>
        <w:pStyle w:val="5"/>
        <w:spacing w:line="345" w:lineRule="exact"/>
        <w:ind w:left="557"/>
      </w:pPr>
      <w:r>
        <w:pict>
          <v:shape id="_x0000_s1242" o:spid="_x0000_s1242" style="position:absolute;left:0pt;margin-left:63pt;margin-top:7.15pt;height:3.8pt;width:3.8pt;mso-position-horizontal-relative:page;z-index:251770880;mso-width-relative:page;mso-height-relative:page;" fillcolor="#56676D" filled="t" stroked="f" coordorigin="1261,143" coordsize="76,76" path="m1298,218l1282,216,1270,209,1263,197,1261,181,1263,164,1270,153,1282,146,1298,143,1314,146,1326,153,1333,164,1336,181,1333,197,1326,209,1314,216,1298,21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Lucida Sans" w:eastAsia="Lucida Sans"/>
          <w:color w:val="56676D"/>
          <w:w w:val="105"/>
        </w:rPr>
        <w:t>data</w:t>
      </w:r>
      <w:r>
        <w:rPr>
          <w:color w:val="56676D"/>
          <w:w w:val="105"/>
        </w:rPr>
        <w:t xml:space="preserve">：需要传递到服务端的数据，如果 </w:t>
      </w:r>
      <w:r>
        <w:rPr>
          <w:rFonts w:ascii="Lucida Sans" w:eastAsia="Lucida Sans"/>
          <w:color w:val="56676D"/>
          <w:w w:val="105"/>
        </w:rPr>
        <w:t xml:space="preserve">GET </w:t>
      </w:r>
      <w:r>
        <w:rPr>
          <w:color w:val="56676D"/>
          <w:w w:val="105"/>
        </w:rPr>
        <w:t xml:space="preserve">则通过 </w:t>
      </w:r>
      <w:r>
        <w:rPr>
          <w:rFonts w:ascii="Lucida Sans" w:eastAsia="Lucida Sans"/>
          <w:color w:val="56676D"/>
          <w:w w:val="105"/>
        </w:rPr>
        <w:t xml:space="preserve">URL </w:t>
      </w:r>
      <w:r>
        <w:rPr>
          <w:color w:val="56676D"/>
          <w:w w:val="105"/>
        </w:rPr>
        <w:t xml:space="preserve">传递，如果 </w:t>
      </w:r>
      <w:r>
        <w:rPr>
          <w:rFonts w:ascii="Lucida Sans" w:eastAsia="Lucida Sans"/>
          <w:color w:val="56676D"/>
          <w:w w:val="105"/>
        </w:rPr>
        <w:t xml:space="preserve">POST </w:t>
      </w:r>
      <w:r>
        <w:rPr>
          <w:color w:val="56676D"/>
          <w:w w:val="105"/>
        </w:rPr>
        <w:t>则通过请求体传递</w:t>
      </w:r>
    </w:p>
    <w:p>
      <w:pPr>
        <w:pStyle w:val="5"/>
        <w:spacing w:line="237" w:lineRule="auto"/>
        <w:ind w:left="557" w:right="6651"/>
      </w:pPr>
      <w:r>
        <w:pict>
          <v:shape id="_x0000_s1243" o:spid="_x0000_s1243" style="position:absolute;left:0pt;margin-left:63pt;margin-top:7.15pt;height:3.8pt;width:3.8pt;mso-position-horizontal-relative:page;z-index:251771904;mso-width-relative:page;mso-height-relative:page;" fillcolor="#56676D" filled="t" stroked="f" coordorigin="1261,143" coordsize="76,76" path="m1298,218l1282,216,1270,209,1263,197,1261,181,1263,164,1270,153,1282,146,1298,143,1314,146,1326,153,1333,164,1336,181,1333,197,1326,209,1314,216,1298,21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44" o:spid="_x0000_s1244" style="position:absolute;left:0pt;margin-left:63pt;margin-top:24.4pt;height:3.8pt;width:3.8pt;mso-position-horizontal-relative:page;z-index:251772928;mso-width-relative:page;mso-height-relative:page;" fillcolor="#56676D" filled="t" stroked="f" coordorigin="1261,488" coordsize="76,76" path="m1298,563l1282,561,1270,554,1263,542,1261,526,1263,509,1270,498,1282,491,1298,488,1314,491,1326,498,1333,509,1336,526,1333,542,1326,554,1314,561,1298,56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Lucida Sans" w:eastAsia="Lucida Sans"/>
          <w:color w:val="56676D"/>
        </w:rPr>
        <w:t>timeout</w:t>
      </w:r>
      <w:r>
        <w:rPr>
          <w:color w:val="56676D"/>
        </w:rPr>
        <w:t>：请求超时时间</w:t>
      </w:r>
      <w:r>
        <w:rPr>
          <w:rFonts w:ascii="Lucida Sans" w:eastAsia="Lucida Sans"/>
          <w:color w:val="56676D"/>
        </w:rPr>
        <w:t>beforeSend</w:t>
      </w:r>
      <w:r>
        <w:rPr>
          <w:color w:val="56676D"/>
        </w:rPr>
        <w:t>：请求发起之前触发</w:t>
      </w:r>
    </w:p>
    <w:p>
      <w:pPr>
        <w:pStyle w:val="5"/>
        <w:spacing w:line="237" w:lineRule="auto"/>
        <w:ind w:left="557" w:right="5259"/>
      </w:pPr>
      <w:r>
        <w:pict>
          <v:shape id="_x0000_s1245" o:spid="_x0000_s1245" style="position:absolute;left:0pt;margin-left:63pt;margin-top:7.15pt;height:3.8pt;width:3.8pt;mso-position-horizontal-relative:page;z-index:251773952;mso-width-relative:page;mso-height-relative:page;" fillcolor="#56676D" filled="t" stroked="f" coordorigin="1261,143" coordsize="76,76" path="m1298,218l1282,216,1270,209,1263,197,1261,181,1263,164,1270,153,1282,146,1298,143,1314,146,1326,153,1333,164,1336,181,1333,197,1326,209,1314,216,1298,218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46" o:spid="_x0000_s1246" style="position:absolute;left:0pt;margin-left:63pt;margin-top:24.4pt;height:3.8pt;width:3.8pt;mso-position-horizontal-relative:page;z-index:251774976;mso-width-relative:page;mso-height-relative:page;" fillcolor="#56676D" filled="t" stroked="f" coordorigin="1261,488" coordsize="76,76" path="m1298,563l1282,561,1270,554,1263,542,1261,526,1263,509,1270,498,1282,491,1298,488,1314,491,1326,498,1333,509,1336,526,1333,542,1326,554,1314,561,1298,56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Lucida Sans" w:eastAsia="Lucida Sans"/>
          <w:color w:val="56676D"/>
        </w:rPr>
        <w:t>success</w:t>
      </w:r>
      <w:r>
        <w:rPr>
          <w:color w:val="56676D"/>
        </w:rPr>
        <w:t xml:space="preserve">：请求成功之后触发（响应状态码 </w:t>
      </w:r>
      <w:r>
        <w:rPr>
          <w:rFonts w:ascii="Lucida Sans" w:eastAsia="Lucida Sans"/>
          <w:color w:val="56676D"/>
        </w:rPr>
        <w:t>200</w:t>
      </w:r>
      <w:r>
        <w:rPr>
          <w:color w:val="56676D"/>
        </w:rPr>
        <w:t xml:space="preserve">） </w:t>
      </w:r>
      <w:r>
        <w:rPr>
          <w:rFonts w:ascii="Lucida Sans" w:eastAsia="Lucida Sans"/>
          <w:color w:val="56676D"/>
        </w:rPr>
        <w:t>error</w:t>
      </w:r>
      <w:r>
        <w:rPr>
          <w:color w:val="56676D"/>
        </w:rPr>
        <w:t>：请求失败触发</w:t>
      </w:r>
    </w:p>
    <w:p>
      <w:pPr>
        <w:pStyle w:val="5"/>
        <w:spacing w:line="345" w:lineRule="exact"/>
        <w:ind w:left="557"/>
      </w:pPr>
      <w:r>
        <w:pict>
          <v:shape id="_x0000_s1247" o:spid="_x0000_s1247" style="position:absolute;left:0pt;margin-left:63pt;margin-top:7pt;height:3.8pt;width:3.8pt;mso-position-horizontal-relative:page;z-index:251776000;mso-width-relative:page;mso-height-relative:page;" fillcolor="#56676D" filled="t" stroked="f" coordorigin="1261,140" coordsize="76,76" path="m1298,215l1282,213,1270,206,1263,194,1261,178,1263,161,1270,149,1282,142,1298,140,1314,142,1326,149,1333,161,1336,178,1333,194,1326,206,1314,213,1298,2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Lucida Sans" w:eastAsia="Lucida Sans"/>
          <w:color w:val="56676D"/>
        </w:rPr>
        <w:t>complete</w:t>
      </w:r>
      <w:r>
        <w:rPr>
          <w:color w:val="56676D"/>
        </w:rPr>
        <w:t>：请求完成触发（不管成功与否）</w:t>
      </w:r>
    </w:p>
    <w:p>
      <w:pPr>
        <w:pStyle w:val="5"/>
        <w:spacing w:before="14"/>
        <w:rPr>
          <w:sz w:val="34"/>
        </w:rPr>
      </w:pPr>
    </w:p>
    <w:p>
      <w:pPr>
        <w:pStyle w:val="4"/>
        <w:numPr>
          <w:ilvl w:val="2"/>
          <w:numId w:val="1"/>
        </w:numPr>
        <w:tabs>
          <w:tab w:val="left" w:pos="648"/>
        </w:tabs>
        <w:spacing w:before="0" w:after="0" w:line="240" w:lineRule="auto"/>
        <w:ind w:left="647" w:right="0" w:hanging="541"/>
        <w:jc w:val="left"/>
      </w:pPr>
      <w:bookmarkStart w:id="37" w:name="$.get"/>
      <w:bookmarkEnd w:id="37"/>
      <w:bookmarkStart w:id="38" w:name="$.get"/>
      <w:bookmarkEnd w:id="38"/>
      <w:r>
        <w:rPr>
          <w:color w:val="56676D"/>
        </w:rPr>
        <w:t>$.get</w:t>
      </w:r>
    </w:p>
    <w:p>
      <w:pPr>
        <w:pStyle w:val="5"/>
        <w:spacing w:before="254"/>
        <w:ind w:left="107"/>
      </w:pPr>
      <w:r>
        <w:rPr>
          <w:rFonts w:ascii="Lucida Sans" w:eastAsia="Lucida Sans"/>
          <w:color w:val="56676D"/>
        </w:rPr>
        <w:t xml:space="preserve">GET </w:t>
      </w:r>
      <w:r>
        <w:rPr>
          <w:color w:val="56676D"/>
        </w:rPr>
        <w:t>请求快捷方法</w:t>
      </w:r>
    </w:p>
    <w:p>
      <w:pPr>
        <w:pStyle w:val="5"/>
        <w:spacing w:before="17"/>
        <w:rPr>
          <w:sz w:val="34"/>
        </w:rPr>
      </w:pPr>
    </w:p>
    <w:p>
      <w:pPr>
        <w:pStyle w:val="4"/>
        <w:numPr>
          <w:ilvl w:val="2"/>
          <w:numId w:val="1"/>
        </w:numPr>
        <w:tabs>
          <w:tab w:val="left" w:pos="648"/>
        </w:tabs>
        <w:spacing w:before="0" w:after="0" w:line="240" w:lineRule="auto"/>
        <w:ind w:left="647" w:right="0" w:hanging="541"/>
        <w:jc w:val="left"/>
      </w:pPr>
      <w:bookmarkStart w:id="39" w:name="$.post"/>
      <w:bookmarkEnd w:id="39"/>
      <w:bookmarkStart w:id="40" w:name="$.post"/>
      <w:bookmarkEnd w:id="40"/>
      <w:r>
        <w:rPr>
          <w:color w:val="56676D"/>
        </w:rPr>
        <w:t>$.post</w:t>
      </w:r>
    </w:p>
    <w:p>
      <w:pPr>
        <w:pStyle w:val="5"/>
        <w:spacing w:before="254"/>
        <w:ind w:left="107"/>
      </w:pPr>
      <w:r>
        <w:rPr>
          <w:rFonts w:ascii="Lucida Sans" w:eastAsia="Lucida Sans"/>
          <w:color w:val="56676D"/>
          <w:w w:val="105"/>
        </w:rPr>
        <w:t xml:space="preserve">POST </w:t>
      </w:r>
      <w:r>
        <w:rPr>
          <w:color w:val="56676D"/>
          <w:w w:val="105"/>
        </w:rPr>
        <w:t>请求快捷方法</w:t>
      </w:r>
    </w:p>
    <w:p>
      <w:pPr>
        <w:pStyle w:val="5"/>
        <w:spacing w:before="9"/>
        <w:rPr>
          <w:sz w:val="29"/>
        </w:rPr>
      </w:pPr>
    </w:p>
    <w:p>
      <w:pPr>
        <w:pStyle w:val="4"/>
        <w:numPr>
          <w:ilvl w:val="2"/>
          <w:numId w:val="1"/>
        </w:numPr>
        <w:tabs>
          <w:tab w:val="left" w:pos="648"/>
        </w:tabs>
        <w:spacing w:before="1" w:after="0" w:line="240" w:lineRule="auto"/>
        <w:ind w:left="647" w:right="0" w:hanging="541"/>
        <w:jc w:val="left"/>
        <w:rPr>
          <w:rFonts w:hint="eastAsia" w:ascii="微软雅黑" w:eastAsia="微软雅黑"/>
        </w:rPr>
      </w:pPr>
      <w:r>
        <w:pict>
          <v:line id="_x0000_s1248" o:spid="_x0000_s1248" o:spt="20" style="position:absolute;left:0pt;margin-left:54.35pt;margin-top:32.35pt;height:27pt;width:0pt;mso-position-horizontal-relative:page;z-index:251766784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bookmarkStart w:id="41" w:name="全局事件处理"/>
      <w:bookmarkEnd w:id="41"/>
      <w:bookmarkStart w:id="42" w:name="全局事件处理"/>
      <w:bookmarkEnd w:id="42"/>
      <w:r>
        <w:rPr>
          <w:rFonts w:hint="eastAsia" w:ascii="微软雅黑" w:eastAsia="微软雅黑"/>
          <w:color w:val="56676D"/>
        </w:rPr>
        <w:t>全局事件处理</w:t>
      </w:r>
    </w:p>
    <w:p>
      <w:pPr>
        <w:pStyle w:val="5"/>
        <w:spacing w:before="14"/>
        <w:rPr>
          <w:sz w:val="9"/>
        </w:rPr>
      </w:pPr>
      <w:r>
        <w:pict>
          <v:shape id="_x0000_s1249" o:spid="_x0000_s1249" o:spt="202" type="#_x0000_t202" style="position:absolute;left:0pt;margin-left:56.25pt;margin-top:10.2pt;height:27.05pt;width:486.25pt;mso-position-horizontal-relative:page;mso-wrap-distance-bottom:0pt;mso-wrap-distance-top:0pt;z-index:-251551744;mso-width-relative:page;mso-height-relative:page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146"/>
                    <w:ind w:left="191"/>
                    <w:rPr>
                      <w:rFonts w:ascii="Lucida Sans"/>
                    </w:rPr>
                  </w:pPr>
                  <w:r>
                    <w:fldChar w:fldCharType="begin"/>
                  </w:r>
                  <w:r>
                    <w:instrText xml:space="preserve"> HYPERLINK "http://www.jquery123.com/category/ajax/global-ajax-event-handlers/" \h </w:instrText>
                  </w:r>
                  <w:r>
                    <w:fldChar w:fldCharType="separate"/>
                  </w:r>
                  <w:r>
                    <w:rPr>
                      <w:rFonts w:ascii="Lucida Sans"/>
                      <w:color w:val="4183C4"/>
                      <w:u w:val="single" w:color="4183C4"/>
                    </w:rPr>
                    <w:t>http://www.jquery123.com/category/ajax/global-ajax-event-handlers/</w:t>
                  </w:r>
                  <w:r>
                    <w:rPr>
                      <w:rFonts w:ascii="Lucida Sans"/>
                      <w:color w:val="4183C4"/>
                      <w:u w:val="single" w:color="4183C4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6"/>
        <w:rPr>
          <w:sz w:val="25"/>
        </w:rPr>
      </w:pPr>
    </w:p>
    <w:p>
      <w:pPr>
        <w:pStyle w:val="9"/>
        <w:numPr>
          <w:ilvl w:val="2"/>
          <w:numId w:val="1"/>
        </w:numPr>
        <w:tabs>
          <w:tab w:val="left" w:pos="648"/>
        </w:tabs>
        <w:spacing w:before="46" w:after="0" w:line="240" w:lineRule="auto"/>
        <w:ind w:left="647" w:right="0" w:hanging="541"/>
        <w:jc w:val="left"/>
        <w:rPr>
          <w:rFonts w:hint="eastAsia" w:ascii="微软雅黑" w:eastAsia="微软雅黑"/>
          <w:sz w:val="24"/>
        </w:rPr>
      </w:pPr>
      <w:r>
        <w:pict>
          <v:shape id="_x0000_s1250" o:spid="_x0000_s1250" style="position:absolute;left:0pt;margin-left:63pt;margin-top:41.35pt;height:3.8pt;width:3.8pt;mso-position-horizontal-relative:page;z-index:251777024;mso-width-relative:page;mso-height-relative:page;" fillcolor="#56676D" filled="t" stroked="f" coordorigin="1261,828" coordsize="76,76" path="m1298,903l1282,901,1270,894,1263,882,1261,865,1263,849,1270,837,1282,830,1298,828,1314,830,1326,837,1333,849,1336,865,1333,882,1326,894,1314,901,1298,903xe">
            <v:path arrowok="t"/>
            <v:fill on="t" focussize="0,0"/>
            <v:stroke on="f"/>
            <v:imagedata o:title=""/>
            <o:lock v:ext="edit"/>
          </v:shape>
        </w:pict>
      </w:r>
      <w:bookmarkStart w:id="43" w:name="自学内容（作业）"/>
      <w:bookmarkEnd w:id="43"/>
      <w:bookmarkStart w:id="44" w:name="自学内容（作业）"/>
      <w:bookmarkEnd w:id="44"/>
      <w:r>
        <w:rPr>
          <w:rFonts w:hint="eastAsia" w:ascii="微软雅黑" w:eastAsia="微软雅黑"/>
          <w:color w:val="56676D"/>
          <w:sz w:val="24"/>
        </w:rPr>
        <w:t>自学内容（作业）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4"/>
        </w:rPr>
      </w:pPr>
    </w:p>
    <w:p>
      <w:pPr>
        <w:pStyle w:val="5"/>
        <w:spacing w:before="60"/>
        <w:ind w:left="107"/>
      </w:pPr>
      <w:r>
        <w:pict>
          <v:group id="_x0000_s1251" o:spid="_x0000_s1251" o:spt="203" style="position:absolute;left:0pt;margin-left:75pt;margin-top:-55.7pt;height:48.8pt;width:91.55pt;mso-position-horizontal-relative:page;z-index:251779072;mso-width-relative:page;mso-height-relative:page;" coordorigin="1501,-1115" coordsize="1831,976">
            <o:lock v:ext="edit"/>
            <v:shape id="_x0000_s1252" o:spid="_x0000_s1252" style="position:absolute;left:1500;top:-1115;height:286;width:1831;" fillcolor="#F8F8F8" filled="t" stroked="f" coordorigin="1501,-1115" coordsize="1831,286" path="m3286,-830l1546,-830,1526,-833,1512,-841,1503,-855,1501,-875,1501,-1070,1503,-1090,1512,-1104,1526,-1112,1546,-1115,3286,-1115,3306,-1112,3320,-1104,3329,-1090,3331,-1070,3331,-875,3329,-855,3320,-841,3306,-833,3286,-830xe">
              <v:path arrowok="t"/>
              <v:fill on="t" focussize="0,0"/>
              <v:stroke on="f"/>
              <v:imagedata o:title=""/>
              <o:lock v:ext="edit"/>
            </v:shape>
            <v:shape id="_x0000_s1253" o:spid="_x0000_s1253" style="position:absolute;left:1508;top:-1108;height:271;width:1816;" filled="f" stroked="t" coordorigin="1508,-1107" coordsize="1816,271" path="m1508,-875l1508,-1070,1510,-1086,1518,-1098,1529,-1105,1546,-1107,3286,-1107,3303,-1105,3315,-1098,3322,-1086,3324,-1070,3324,-875,3322,-858,3315,-847,3303,-840,3286,-837,1546,-837,1529,-840,1518,-847,1510,-858,1508,-875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254" o:spid="_x0000_s1254" style="position:absolute;left:1500;top:-770;height:286;width:1186;" fillcolor="#F8F8F8" filled="t" stroked="f" coordorigin="1501,-770" coordsize="1186,286" path="m2641,-485l1546,-485,1526,-487,1512,-496,1503,-510,1501,-530,1501,-725,1503,-744,1512,-758,1526,-767,1546,-770,2641,-770,2661,-767,2675,-758,2683,-744,2686,-725,2686,-530,2683,-510,2675,-496,2661,-487,2641,-485xe">
              <v:path arrowok="t"/>
              <v:fill on="t" focussize="0,0"/>
              <v:stroke on="f"/>
              <v:imagedata o:title=""/>
              <o:lock v:ext="edit"/>
            </v:shape>
            <v:shape id="_x0000_s1255" o:spid="_x0000_s1255" style="position:absolute;left:1508;top:-763;height:271;width:1171;" filled="f" stroked="t" coordorigin="1508,-762" coordsize="1171,271" path="m1508,-530l1508,-725,1510,-741,1518,-753,1529,-760,1546,-762,2641,-762,2658,-760,2669,-753,2676,-741,2679,-725,2679,-530,2676,-513,2669,-501,2658,-494,2641,-492,1546,-492,1529,-494,1518,-501,1510,-513,1508,-530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256" o:spid="_x0000_s1256" style="position:absolute;left:1500;top:-425;height:286;width:1366;" fillcolor="#F8F8F8" filled="t" stroked="f" coordorigin="1501,-425" coordsize="1366,286" path="m2821,-139l1546,-139,1526,-142,1512,-151,1503,-165,1501,-184,1501,-380,1503,-399,1512,-413,1526,-422,1546,-425,2821,-425,2841,-422,2855,-413,2863,-399,2866,-380,2866,-184,2863,-165,2855,-151,2841,-142,2821,-139xe">
              <v:path arrowok="t"/>
              <v:fill on="t" focussize="0,0"/>
              <v:stroke on="f"/>
              <v:imagedata o:title=""/>
              <o:lock v:ext="edit"/>
            </v:shape>
            <v:shape id="_x0000_s1257" o:spid="_x0000_s1257" style="position:absolute;left:1508;top:-418;height:271;width:1351;" filled="f" stroked="t" coordorigin="1508,-417" coordsize="1351,271" path="m1508,-184l1508,-380,1510,-396,1518,-408,1529,-415,1546,-417,2821,-417,2838,-415,2849,-408,2856,-396,2859,-380,2859,-184,2856,-168,2849,-156,2838,-149,2821,-147,1546,-147,1529,-149,1518,-156,1510,-168,1508,-184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258" o:spid="_x0000_s1258" o:spt="202" type="#_x0000_t202" style="position:absolute;left:1500;top:-1115;height:976;width:183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$(selector).load()</w:t>
                    </w:r>
                  </w:p>
                  <w:p>
                    <w:pPr>
                      <w:spacing w:before="17" w:line="240" w:lineRule="auto"/>
                      <w:rPr>
                        <w:sz w:val="7"/>
                      </w:rPr>
                    </w:pPr>
                  </w:p>
                  <w:p>
                    <w:pPr>
                      <w:spacing w:before="0"/>
                      <w:ind w:left="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$.getJSON()</w:t>
                    </w:r>
                  </w:p>
                  <w:p>
                    <w:pPr>
                      <w:spacing w:before="17" w:line="240" w:lineRule="auto"/>
                      <w:rPr>
                        <w:sz w:val="7"/>
                      </w:rPr>
                    </w:pPr>
                  </w:p>
                  <w:p>
                    <w:pPr>
                      <w:spacing w:before="1"/>
                      <w:ind w:left="71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$.getScript()</w:t>
                    </w:r>
                  </w:p>
                </w:txbxContent>
              </v:textbox>
            </v:shape>
          </v:group>
        </w:pict>
      </w:r>
      <w:r>
        <w:pict>
          <v:shape id="_x0000_s1259" o:spid="_x0000_s1259" style="position:absolute;left:0pt;margin-left:63pt;margin-top:-33.95pt;height:3.8pt;width:3.8pt;mso-position-horizontal-relative:page;z-index:251780096;mso-width-relative:page;mso-height-relative:page;" fillcolor="#56676D" filled="t" stroked="f" coordorigin="1261,-680" coordsize="76,76" path="m1298,-605l1282,-607,1270,-614,1263,-626,1261,-642,1263,-659,1270,-670,1282,-677,1298,-680,1314,-677,1326,-670,1333,-659,1336,-642,1333,-626,1326,-614,1314,-607,1298,-60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260" o:spid="_x0000_s1260" style="position:absolute;left:0pt;margin-left:63pt;margin-top:-16.7pt;height:3.8pt;width:3.8pt;mso-position-horizontal-relative:page;z-index:251781120;mso-width-relative:page;mso-height-relative:page;" fillcolor="#56676D" filled="t" stroked="f" coordorigin="1261,-335" coordsize="76,76" path="m1298,-259l1282,-262,1270,-269,1263,-281,1261,-297,1263,-313,1270,-325,1282,-332,1298,-335,1314,-332,1326,-325,1333,-313,1336,-297,1333,-281,1326,-269,1314,-262,1298,-25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56676D"/>
          <w:w w:val="105"/>
        </w:rPr>
        <w:t>简单概括以上方法的作用和基本用法。</w:t>
      </w:r>
    </w:p>
    <w:p>
      <w:pPr>
        <w:pStyle w:val="5"/>
        <w:rPr>
          <w:sz w:val="20"/>
        </w:rPr>
      </w:pPr>
    </w:p>
    <w:p>
      <w:pPr>
        <w:pStyle w:val="5"/>
        <w:spacing w:before="7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407"/>
        </w:tabs>
        <w:spacing w:before="20" w:after="0" w:line="240" w:lineRule="auto"/>
        <w:ind w:left="406" w:right="0" w:hanging="300"/>
        <w:jc w:val="left"/>
        <w:rPr>
          <w:rFonts w:hint="eastAsia" w:ascii="微软雅黑" w:eastAsia="微软雅黑"/>
        </w:rPr>
      </w:pPr>
      <w:bookmarkStart w:id="45" w:name="跨域"/>
      <w:bookmarkEnd w:id="45"/>
      <w:bookmarkStart w:id="46" w:name="跨域"/>
      <w:bookmarkEnd w:id="46"/>
      <w:r>
        <w:rPr>
          <w:rFonts w:hint="eastAsia" w:ascii="微软雅黑" w:eastAsia="微软雅黑"/>
          <w:color w:val="56676D"/>
        </w:rPr>
        <w:t>跨域</w:t>
      </w:r>
    </w:p>
    <w:p>
      <w:pPr>
        <w:pStyle w:val="5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261" o:spid="_x0000_s1261" o:spt="203" style="height:0.75pt;width:490pt;" coordsize="9800,15">
            <o:lock v:ext="edit"/>
            <v:line id="_x0000_s1262" o:spid="_x0000_s1262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8"/>
        <w:rPr>
          <w:sz w:val="35"/>
        </w:r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0" w:after="0" w:line="240" w:lineRule="auto"/>
        <w:ind w:left="559" w:right="0" w:hanging="453"/>
        <w:jc w:val="left"/>
        <w:rPr>
          <w:rFonts w:hint="eastAsia" w:ascii="微软雅黑" w:eastAsia="微软雅黑"/>
        </w:rPr>
      </w:pPr>
      <w:bookmarkStart w:id="47" w:name="相关概念"/>
      <w:bookmarkEnd w:id="47"/>
      <w:bookmarkStart w:id="48" w:name="相关概念"/>
      <w:bookmarkEnd w:id="48"/>
      <w:r>
        <w:rPr>
          <w:rFonts w:hint="eastAsia" w:ascii="微软雅黑" w:eastAsia="微软雅黑"/>
          <w:color w:val="56676D"/>
        </w:rPr>
        <w:t>相关概念</w:t>
      </w:r>
    </w:p>
    <w:p>
      <w:pPr>
        <w:pStyle w:val="5"/>
        <w:spacing w:before="212" w:line="348" w:lineRule="exact"/>
        <w:ind w:left="107"/>
      </w:pPr>
      <w:r>
        <w:rPr>
          <w:color w:val="56676D"/>
          <w:w w:val="105"/>
        </w:rPr>
        <w:t>同源策略是浏览器的一种安全策略，所谓同源是指域名，协议，端口完全相同，只有同源的地址才可以相互通过</w:t>
      </w:r>
    </w:p>
    <w:p>
      <w:pPr>
        <w:pStyle w:val="5"/>
        <w:spacing w:line="348" w:lineRule="exact"/>
        <w:ind w:left="107"/>
      </w:pPr>
      <w:r>
        <w:rPr>
          <w:rFonts w:ascii="Lucida Sans" w:eastAsia="Lucida Sans"/>
          <w:color w:val="56676D"/>
        </w:rPr>
        <w:t xml:space="preserve">A JAX </w:t>
      </w:r>
      <w:r>
        <w:rPr>
          <w:color w:val="56676D"/>
        </w:rPr>
        <w:t>的方式请求。</w:t>
      </w:r>
    </w:p>
    <w:p>
      <w:pPr>
        <w:pStyle w:val="5"/>
        <w:spacing w:before="190" w:line="369" w:lineRule="auto"/>
        <w:ind w:left="107" w:right="2497"/>
      </w:pPr>
      <w:r>
        <w:rPr>
          <w:color w:val="56676D"/>
        </w:rPr>
        <w:t>同源或者不同源说的是两个地址之间的关系，不同源地址之间请求我们称之为</w:t>
      </w:r>
      <w:r>
        <w:rPr>
          <w:b/>
          <w:color w:val="56676D"/>
          <w:spacing w:val="-5"/>
        </w:rPr>
        <w:t xml:space="preserve">跨域请求 </w:t>
      </w:r>
      <w:r>
        <w:rPr>
          <w:color w:val="56676D"/>
        </w:rPr>
        <w:t>什么是同源？例如：</w:t>
      </w:r>
      <w:r>
        <w:fldChar w:fldCharType="begin"/>
      </w:r>
      <w:r>
        <w:instrText xml:space="preserve"> HYPERLINK "http://www.example.com/detail.html" \h </w:instrText>
      </w:r>
      <w:r>
        <w:fldChar w:fldCharType="separate"/>
      </w:r>
      <w:r>
        <w:rPr>
          <w:rFonts w:ascii="Lucida Sans" w:eastAsia="Lucida Sans"/>
          <w:color w:val="4183C4"/>
          <w:u w:val="single" w:color="4183C4"/>
        </w:rPr>
        <w:t>http://www.example.com/detail.html</w:t>
      </w:r>
      <w:r>
        <w:rPr>
          <w:rFonts w:ascii="Lucida Sans" w:eastAsia="Lucida Sans"/>
          <w:color w:val="4183C4"/>
          <w:spacing w:val="-12"/>
        </w:rPr>
        <w:t xml:space="preserve"> </w:t>
      </w:r>
      <w:r>
        <w:rPr>
          <w:rFonts w:ascii="Lucida Sans" w:eastAsia="Lucida Sans"/>
          <w:color w:val="4183C4"/>
          <w:spacing w:val="-12"/>
        </w:rPr>
        <w:fldChar w:fldCharType="end"/>
      </w:r>
      <w:r>
        <w:rPr>
          <w:color w:val="56676D"/>
        </w:rPr>
        <w:t>与一下地址对比</w:t>
      </w:r>
    </w:p>
    <w:p>
      <w:pPr>
        <w:spacing w:after="0" w:line="369" w:lineRule="auto"/>
        <w:sectPr>
          <w:pgSz w:w="11900" w:h="16820"/>
          <w:pgMar w:top="1060" w:right="940" w:bottom="280" w:left="940" w:header="720" w:footer="720" w:gutter="0"/>
        </w:sectPr>
      </w:pPr>
    </w:p>
    <w:p>
      <w:pPr>
        <w:pStyle w:val="5"/>
        <w:spacing w:before="4"/>
        <w:rPr>
          <w:sz w:val="3"/>
        </w:rPr>
      </w:pPr>
    </w:p>
    <w:tbl>
      <w:tblPr>
        <w:tblStyle w:val="6"/>
        <w:tblW w:w="0" w:type="auto"/>
        <w:tblInd w:w="130" w:type="dxa"/>
        <w:tblBorders>
          <w:top w:val="single" w:color="CCCCCC" w:sz="8" w:space="0"/>
          <w:left w:val="single" w:color="CCCCCC" w:sz="8" w:space="0"/>
          <w:bottom w:val="single" w:color="CCCCCC" w:sz="8" w:space="0"/>
          <w:right w:val="single" w:color="CCCCCC" w:sz="8" w:space="0"/>
          <w:insideH w:val="single" w:color="CCCCCC" w:sz="8" w:space="0"/>
          <w:insideV w:val="single" w:color="CCCCCC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07"/>
        <w:gridCol w:w="1590"/>
        <w:gridCol w:w="2385"/>
      </w:tblGrid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5807" w:type="dxa"/>
          </w:tcPr>
          <w:p>
            <w:pPr>
              <w:pStyle w:val="10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56676D"/>
                <w:w w:val="105"/>
                <w:sz w:val="19"/>
              </w:rPr>
              <w:t>对比地址</w:t>
            </w:r>
          </w:p>
        </w:tc>
        <w:tc>
          <w:tcPr>
            <w:tcW w:w="1590" w:type="dxa"/>
          </w:tcPr>
          <w:p>
            <w:pPr>
              <w:pStyle w:val="10"/>
              <w:ind w:left="197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56676D"/>
                <w:w w:val="105"/>
                <w:sz w:val="19"/>
              </w:rPr>
              <w:t>是否同源</w:t>
            </w:r>
          </w:p>
        </w:tc>
        <w:tc>
          <w:tcPr>
            <w:tcW w:w="2385" w:type="dxa"/>
          </w:tcPr>
          <w:p>
            <w:pPr>
              <w:pStyle w:val="10"/>
              <w:ind w:left="197"/>
              <w:rPr>
                <w:rFonts w:hint="eastAsia" w:ascii="微软雅黑" w:eastAsia="微软雅黑"/>
                <w:b/>
                <w:sz w:val="19"/>
              </w:rPr>
            </w:pPr>
            <w:r>
              <w:rPr>
                <w:rFonts w:hint="eastAsia" w:ascii="微软雅黑" w:eastAsia="微软雅黑"/>
                <w:b/>
                <w:color w:val="56676D"/>
                <w:w w:val="105"/>
                <w:sz w:val="19"/>
              </w:rPr>
              <w:t>原因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5807" w:type="dxa"/>
          </w:tcPr>
          <w:p>
            <w:pPr>
              <w:pStyle w:val="10"/>
              <w:spacing w:before="144"/>
              <w:rPr>
                <w:sz w:val="19"/>
              </w:rPr>
            </w:pPr>
            <w:r>
              <w:fldChar w:fldCharType="begin"/>
            </w:r>
            <w:r>
              <w:instrText xml:space="preserve"> HYPERLINK "http://api.example.com/detail.html" \h </w:instrText>
            </w:r>
            <w:r>
              <w:fldChar w:fldCharType="separate"/>
            </w:r>
            <w:r>
              <w:rPr>
                <w:color w:val="4183C4"/>
                <w:sz w:val="19"/>
                <w:u w:val="single" w:color="4183C4"/>
              </w:rPr>
              <w:t>http://api.example.com/detail.html</w:t>
            </w:r>
            <w:r>
              <w:rPr>
                <w:color w:val="4183C4"/>
                <w:sz w:val="19"/>
                <w:u w:val="single" w:color="4183C4"/>
              </w:rPr>
              <w:fldChar w:fldCharType="end"/>
            </w:r>
          </w:p>
        </w:tc>
        <w:tc>
          <w:tcPr>
            <w:tcW w:w="1590" w:type="dxa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不同源</w:t>
            </w:r>
          </w:p>
        </w:tc>
        <w:tc>
          <w:tcPr>
            <w:tcW w:w="2385" w:type="dxa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域名不同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5807" w:type="dxa"/>
            <w:shd w:val="clear" w:color="auto" w:fill="F8F8F8"/>
          </w:tcPr>
          <w:p>
            <w:pPr>
              <w:pStyle w:val="10"/>
              <w:spacing w:before="144"/>
              <w:rPr>
                <w:sz w:val="19"/>
              </w:rPr>
            </w:pPr>
            <w:r>
              <w:fldChar w:fldCharType="begin"/>
            </w:r>
            <w:r>
              <w:instrText xml:space="preserve"> HYPERLINK "https://www.example.com/detail.html" \h </w:instrText>
            </w:r>
            <w:r>
              <w:fldChar w:fldCharType="separate"/>
            </w:r>
            <w:r>
              <w:rPr>
                <w:color w:val="4183C4"/>
                <w:sz w:val="19"/>
                <w:u w:val="single" w:color="4183C4"/>
              </w:rPr>
              <w:t>https://www.example.com/detail.html</w:t>
            </w:r>
            <w:r>
              <w:rPr>
                <w:color w:val="4183C4"/>
                <w:sz w:val="19"/>
                <w:u w:val="single" w:color="4183C4"/>
              </w:rPr>
              <w:fldChar w:fldCharType="end"/>
            </w:r>
          </w:p>
        </w:tc>
        <w:tc>
          <w:tcPr>
            <w:tcW w:w="1590" w:type="dxa"/>
            <w:shd w:val="clear" w:color="auto" w:fill="F8F8F8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不同源</w:t>
            </w:r>
          </w:p>
        </w:tc>
        <w:tc>
          <w:tcPr>
            <w:tcW w:w="2385" w:type="dxa"/>
            <w:shd w:val="clear" w:color="auto" w:fill="F8F8F8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协议不同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5807" w:type="dxa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4183C4"/>
                <w:sz w:val="19"/>
                <w:u w:val="single" w:color="4183C4"/>
              </w:rPr>
              <w:t>http://www.example.com:8080/detail.html</w:t>
            </w:r>
          </w:p>
        </w:tc>
        <w:tc>
          <w:tcPr>
            <w:tcW w:w="1590" w:type="dxa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不同源</w:t>
            </w:r>
          </w:p>
        </w:tc>
        <w:tc>
          <w:tcPr>
            <w:tcW w:w="2385" w:type="dxa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端口不同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5807" w:type="dxa"/>
            <w:shd w:val="clear" w:color="auto" w:fill="F8F8F8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4183C4"/>
                <w:sz w:val="19"/>
                <w:u w:val="single" w:color="4183C4"/>
              </w:rPr>
              <w:t>http://api.example.com:8080/detail.html</w:t>
            </w:r>
          </w:p>
        </w:tc>
        <w:tc>
          <w:tcPr>
            <w:tcW w:w="1590" w:type="dxa"/>
            <w:shd w:val="clear" w:color="auto" w:fill="F8F8F8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不同源</w:t>
            </w:r>
          </w:p>
        </w:tc>
        <w:tc>
          <w:tcPr>
            <w:tcW w:w="2385" w:type="dxa"/>
            <w:shd w:val="clear" w:color="auto" w:fill="F8F8F8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域名、端口不同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5807" w:type="dxa"/>
          </w:tcPr>
          <w:p>
            <w:pPr>
              <w:pStyle w:val="10"/>
              <w:spacing w:before="144"/>
              <w:rPr>
                <w:sz w:val="19"/>
              </w:rPr>
            </w:pPr>
            <w:r>
              <w:fldChar w:fldCharType="begin"/>
            </w:r>
            <w:r>
              <w:instrText xml:space="preserve"> HYPERLINK "https://api.example.com/detail.html" \h </w:instrText>
            </w:r>
            <w:r>
              <w:fldChar w:fldCharType="separate"/>
            </w:r>
            <w:r>
              <w:rPr>
                <w:color w:val="4183C4"/>
                <w:sz w:val="19"/>
                <w:u w:val="single" w:color="4183C4"/>
              </w:rPr>
              <w:t>https://api.example.com/detail.html</w:t>
            </w:r>
            <w:r>
              <w:rPr>
                <w:color w:val="4183C4"/>
                <w:sz w:val="19"/>
                <w:u w:val="single" w:color="4183C4"/>
              </w:rPr>
              <w:fldChar w:fldCharType="end"/>
            </w:r>
          </w:p>
        </w:tc>
        <w:tc>
          <w:tcPr>
            <w:tcW w:w="1590" w:type="dxa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不同源</w:t>
            </w:r>
          </w:p>
        </w:tc>
        <w:tc>
          <w:tcPr>
            <w:tcW w:w="2385" w:type="dxa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协议、域名不同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5807" w:type="dxa"/>
            <w:shd w:val="clear" w:color="auto" w:fill="F8F8F8"/>
          </w:tcPr>
          <w:p>
            <w:pPr>
              <w:pStyle w:val="10"/>
              <w:spacing w:before="144"/>
              <w:rPr>
                <w:sz w:val="19"/>
              </w:rPr>
            </w:pPr>
            <w:r>
              <w:rPr>
                <w:color w:val="4183C4"/>
                <w:sz w:val="19"/>
                <w:u w:val="single" w:color="4183C4"/>
              </w:rPr>
              <w:t>https://www.example.com:8080/detail.html</w:t>
            </w:r>
          </w:p>
        </w:tc>
        <w:tc>
          <w:tcPr>
            <w:tcW w:w="1590" w:type="dxa"/>
            <w:shd w:val="clear" w:color="auto" w:fill="F8F8F8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不同源</w:t>
            </w:r>
          </w:p>
        </w:tc>
        <w:tc>
          <w:tcPr>
            <w:tcW w:w="2385" w:type="dxa"/>
            <w:shd w:val="clear" w:color="auto" w:fill="F8F8F8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端口、协议不同</w:t>
            </w:r>
          </w:p>
        </w:tc>
      </w:tr>
      <w:tr>
        <w:tblPrEx>
          <w:tblBorders>
            <w:top w:val="single" w:color="CCCCCC" w:sz="8" w:space="0"/>
            <w:left w:val="single" w:color="CCCCCC" w:sz="8" w:space="0"/>
            <w:bottom w:val="single" w:color="CCCCCC" w:sz="8" w:space="0"/>
            <w:right w:val="single" w:color="CCCCCC" w:sz="8" w:space="0"/>
            <w:insideH w:val="single" w:color="CCCCCC" w:sz="8" w:space="0"/>
            <w:insideV w:val="single" w:color="CCCCCC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5807" w:type="dxa"/>
          </w:tcPr>
          <w:p>
            <w:pPr>
              <w:pStyle w:val="10"/>
              <w:spacing w:before="144"/>
              <w:rPr>
                <w:sz w:val="19"/>
              </w:rPr>
            </w:pPr>
            <w:r>
              <w:fldChar w:fldCharType="begin"/>
            </w:r>
            <w:r>
              <w:instrText xml:space="preserve"> HYPERLINK "http://www.example.com/other.html" \h </w:instrText>
            </w:r>
            <w:r>
              <w:fldChar w:fldCharType="separate"/>
            </w:r>
            <w:r>
              <w:rPr>
                <w:color w:val="4183C4"/>
                <w:sz w:val="19"/>
                <w:u w:val="single" w:color="4183C4"/>
              </w:rPr>
              <w:t>http://www.example.com/other.html</w:t>
            </w:r>
            <w:r>
              <w:rPr>
                <w:color w:val="4183C4"/>
                <w:sz w:val="19"/>
                <w:u w:val="single" w:color="4183C4"/>
              </w:rPr>
              <w:fldChar w:fldCharType="end"/>
            </w:r>
          </w:p>
        </w:tc>
        <w:tc>
          <w:tcPr>
            <w:tcW w:w="1590" w:type="dxa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同源</w:t>
            </w:r>
          </w:p>
        </w:tc>
        <w:tc>
          <w:tcPr>
            <w:tcW w:w="2385" w:type="dxa"/>
          </w:tcPr>
          <w:p>
            <w:pPr>
              <w:pStyle w:val="10"/>
              <w:ind w:left="197"/>
              <w:rPr>
                <w:rFonts w:hint="eastAsia" w:ascii="微软雅黑" w:eastAsia="微软雅黑"/>
                <w:sz w:val="19"/>
              </w:rPr>
            </w:pPr>
            <w:r>
              <w:rPr>
                <w:rFonts w:hint="eastAsia" w:ascii="微软雅黑" w:eastAsia="微软雅黑"/>
                <w:color w:val="56676D"/>
                <w:w w:val="105"/>
                <w:sz w:val="19"/>
              </w:rPr>
              <w:t>只是目录不同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spacing w:before="8"/>
        <w:rPr>
          <w:sz w:val="14"/>
        </w:r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34" w:after="0" w:line="240" w:lineRule="auto"/>
        <w:ind w:left="559" w:right="0" w:hanging="453"/>
        <w:jc w:val="left"/>
        <w:rPr>
          <w:rFonts w:hint="eastAsia" w:ascii="微软雅黑" w:eastAsia="微软雅黑"/>
        </w:rPr>
      </w:pPr>
      <w:bookmarkStart w:id="49" w:name="解决方案"/>
      <w:bookmarkEnd w:id="49"/>
      <w:bookmarkStart w:id="50" w:name="解决方案"/>
      <w:bookmarkEnd w:id="50"/>
      <w:r>
        <w:rPr>
          <w:rFonts w:hint="eastAsia" w:ascii="微软雅黑" w:eastAsia="微软雅黑"/>
          <w:color w:val="56676D"/>
        </w:rPr>
        <w:t>解决方案</w:t>
      </w:r>
    </w:p>
    <w:p>
      <w:pPr>
        <w:pStyle w:val="5"/>
        <w:spacing w:before="212"/>
        <w:ind w:left="107"/>
      </w:pPr>
      <w:r>
        <w:pict>
          <v:line id="_x0000_s1263" o:spid="_x0000_s1263" o:spt="20" style="position:absolute;left:0pt;margin-left:54.35pt;margin-top:38.1pt;height:27pt;width:0pt;mso-position-horizontal-relative:page;z-index:251787264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r>
        <w:rPr>
          <w:color w:val="56676D"/>
          <w:w w:val="105"/>
        </w:rPr>
        <w:t xml:space="preserve">现代化的 </w:t>
      </w:r>
      <w:r>
        <w:rPr>
          <w:rFonts w:ascii="Lucida Sans" w:eastAsia="Lucida Sans"/>
          <w:color w:val="56676D"/>
          <w:w w:val="105"/>
        </w:rPr>
        <w:t xml:space="preserve">Web </w:t>
      </w:r>
      <w:r>
        <w:rPr>
          <w:color w:val="56676D"/>
          <w:w w:val="105"/>
        </w:rPr>
        <w:t>应用中肯定会有不同源的现象，所以必然要解决这个问题，从而实现跨域请求。</w:t>
      </w:r>
    </w:p>
    <w:p>
      <w:pPr>
        <w:pStyle w:val="5"/>
        <w:spacing w:before="11"/>
        <w:rPr>
          <w:sz w:val="9"/>
        </w:rPr>
      </w:pPr>
      <w:r>
        <w:pict>
          <v:shape id="_x0000_s1264" o:spid="_x0000_s1264" o:spt="202" type="#_x0000_t202" style="position:absolute;left:0pt;margin-left:56.25pt;margin-top:10.05pt;height:27.05pt;width:486.25pt;mso-position-horizontal-relative:page;mso-wrap-distance-bottom:0pt;mso-wrap-distance-top:0pt;z-index:-251534336;mso-width-relative:page;mso-height-relative:page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4"/>
                    <w:ind w:left="191"/>
                    <w:rPr>
                      <w:rFonts w:ascii="Lucida Sans" w:eastAsia="Lucida Sans"/>
                    </w:rPr>
                  </w:pPr>
                  <w:r>
                    <w:rPr>
                      <w:color w:val="777777"/>
                    </w:rPr>
                    <w:t>参考：</w:t>
                  </w:r>
                  <w:r>
                    <w:fldChar w:fldCharType="begin"/>
                  </w:r>
                  <w:r>
                    <w:instrText xml:space="preserve"> HYPERLINK "http://rickgray.me/solutions-to-cross-domain-in-browser" \h </w:instrText>
                  </w:r>
                  <w:r>
                    <w:fldChar w:fldCharType="separate"/>
                  </w:r>
                  <w:r>
                    <w:rPr>
                      <w:rFonts w:ascii="Lucida Sans" w:eastAsia="Lucida Sans"/>
                      <w:color w:val="4183C4"/>
                      <w:u w:val="single" w:color="4183C4"/>
                    </w:rPr>
                    <w:t>http://rickgray.me/solutions-to-cross-domain-in-browser</w:t>
                  </w:r>
                  <w:r>
                    <w:rPr>
                      <w:rFonts w:ascii="Lucida Sans" w:eastAsia="Lucida Sans"/>
                      <w:color w:val="4183C4"/>
                      <w:u w:val="single" w:color="4183C4"/>
                    </w:rPr>
                    <w:fldChar w:fldCharType="end"/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5"/>
        <w:rPr>
          <w:sz w:val="26"/>
        </w:rPr>
      </w:pPr>
    </w:p>
    <w:p>
      <w:pPr>
        <w:pStyle w:val="4"/>
        <w:numPr>
          <w:ilvl w:val="2"/>
          <w:numId w:val="1"/>
        </w:numPr>
        <w:tabs>
          <w:tab w:val="left" w:pos="648"/>
        </w:tabs>
        <w:spacing w:before="129" w:after="0" w:line="240" w:lineRule="auto"/>
        <w:ind w:left="647" w:right="0" w:hanging="541"/>
        <w:jc w:val="left"/>
      </w:pPr>
      <w:bookmarkStart w:id="51" w:name="JSONP"/>
      <w:bookmarkEnd w:id="51"/>
      <w:bookmarkStart w:id="52" w:name="JSONP"/>
      <w:bookmarkEnd w:id="52"/>
      <w:r>
        <w:rPr>
          <w:color w:val="56676D"/>
        </w:rPr>
        <w:t>JSONP</w:t>
      </w:r>
    </w:p>
    <w:p>
      <w:pPr>
        <w:pStyle w:val="5"/>
        <w:spacing w:before="5"/>
        <w:rPr>
          <w:rFonts w:ascii="Lucida Sans"/>
          <w:sz w:val="16"/>
        </w:rPr>
      </w:pPr>
    </w:p>
    <w:p>
      <w:pPr>
        <w:pStyle w:val="5"/>
        <w:tabs>
          <w:tab w:val="left" w:pos="4009"/>
        </w:tabs>
        <w:spacing w:before="60"/>
        <w:ind w:left="107"/>
      </w:pPr>
      <w:r>
        <w:pict>
          <v:group id="_x0000_s1265" o:spid="_x0000_s1265" o:spt="203" style="position:absolute;left:0pt;margin-left:209.3pt;margin-top:5.75pt;height:14.3pt;width:35.3pt;mso-position-horizontal-relative:page;z-index:-252777472;mso-width-relative:page;mso-height-relative:page;" coordorigin="4187,116" coordsize="706,286">
            <o:lock v:ext="edit"/>
            <v:shape id="_x0000_s1266" o:spid="_x0000_s1266" style="position:absolute;left:4186;top:115;height:286;width:706;" fillcolor="#F8F8F8" filled="t" stroked="f" coordorigin="4187,116" coordsize="706,286" path="m4847,401l4232,401,4212,398,4198,390,4190,375,4187,356,4187,161,4190,141,4198,127,4212,118,4232,116,4847,116,4867,118,4881,127,4889,141,4892,161,4892,356,4889,375,4881,390,4867,398,4847,401xe">
              <v:path arrowok="t"/>
              <v:fill on="t" focussize="0,0"/>
              <v:stroke on="f"/>
              <v:imagedata o:title=""/>
              <o:lock v:ext="edit"/>
            </v:shape>
            <v:shape id="_x0000_s1267" o:spid="_x0000_s1267" style="position:absolute;left:4194;top:123;height:271;width:691;" filled="f" stroked="t" coordorigin="4194,123" coordsize="691,271" path="m4194,356l4194,161,4197,144,4204,133,4215,126,4232,123,4847,123,4863,126,4875,133,4882,144,4885,161,4885,356,4882,372,4875,384,4863,391,4847,393,4232,393,4215,391,4204,384,4197,372,4194,356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268" o:spid="_x0000_s1268" o:spt="202" type="#_x0000_t202" style="position:absolute;left:4186;top:115;height:286;width:70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7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script</w:t>
                    </w:r>
                  </w:p>
                </w:txbxContent>
              </v:textbox>
            </v:shape>
          </v:group>
        </w:pict>
      </w:r>
      <w:r>
        <w:rPr>
          <w:rFonts w:ascii="Lucida Sans" w:eastAsia="Lucida Sans"/>
          <w:b/>
          <w:color w:val="56676D"/>
        </w:rPr>
        <w:t>JSON</w:t>
      </w:r>
      <w:r>
        <w:rPr>
          <w:rFonts w:ascii="Lucida Sans" w:eastAsia="Lucida Sans"/>
          <w:b/>
          <w:color w:val="56676D"/>
          <w:spacing w:val="-7"/>
        </w:rPr>
        <w:t xml:space="preserve"> </w:t>
      </w:r>
      <w:r>
        <w:rPr>
          <w:rFonts w:ascii="Lucida Sans" w:eastAsia="Lucida Sans"/>
          <w:color w:val="56676D"/>
        </w:rPr>
        <w:t>with</w:t>
      </w:r>
      <w:r>
        <w:rPr>
          <w:rFonts w:ascii="Lucida Sans" w:eastAsia="Lucida Sans"/>
          <w:color w:val="56676D"/>
          <w:spacing w:val="-6"/>
        </w:rPr>
        <w:t xml:space="preserve"> </w:t>
      </w:r>
      <w:r>
        <w:rPr>
          <w:rFonts w:ascii="Lucida Sans" w:eastAsia="Lucida Sans"/>
          <w:b/>
          <w:color w:val="56676D"/>
        </w:rPr>
        <w:t>P</w:t>
      </w:r>
      <w:r>
        <w:rPr>
          <w:rFonts w:ascii="Lucida Sans" w:eastAsia="Lucida Sans"/>
          <w:color w:val="56676D"/>
        </w:rPr>
        <w:t>adding</w:t>
      </w:r>
      <w:r>
        <w:rPr>
          <w:color w:val="56676D"/>
        </w:rPr>
        <w:t>，是一种借助于</w:t>
      </w:r>
      <w:r>
        <w:rPr>
          <w:color w:val="56676D"/>
        </w:rPr>
        <w:tab/>
      </w:r>
      <w:r>
        <w:rPr>
          <w:color w:val="56676D"/>
        </w:rPr>
        <w:t>标签发送跨域请求的技巧。</w:t>
      </w:r>
    </w:p>
    <w:p>
      <w:pPr>
        <w:pStyle w:val="5"/>
        <w:spacing w:before="1"/>
        <w:rPr>
          <w:sz w:val="7"/>
        </w:rPr>
      </w:pPr>
    </w:p>
    <w:p>
      <w:pPr>
        <w:pStyle w:val="5"/>
        <w:tabs>
          <w:tab w:val="left" w:pos="3067"/>
        </w:tabs>
        <w:spacing w:before="60"/>
        <w:ind w:left="107"/>
      </w:pPr>
      <w:r>
        <w:pict>
          <v:group id="_x0000_s1269" o:spid="_x0000_s1269" o:spt="203" style="position:absolute;left:0pt;margin-left:162.05pt;margin-top:5.75pt;height:14.3pt;width:36.05pt;mso-position-horizontal-relative:page;z-index:-252775424;mso-width-relative:page;mso-height-relative:page;" coordorigin="3241,116" coordsize="721,286">
            <o:lock v:ext="edit"/>
            <v:shape id="_x0000_s1270" o:spid="_x0000_s1270" style="position:absolute;left:3241;top:115;height:286;width:721;" fillcolor="#F8F8F8" filled="t" stroked="f" coordorigin="3241,116" coordsize="721,286" path="m3917,401l3286,401,3267,398,3253,390,3244,375,3241,356,3241,161,3244,141,3253,127,3267,118,3286,116,3917,116,3936,118,3950,127,3959,141,3962,161,3962,356,3959,375,3950,390,3936,398,3917,401xe">
              <v:path arrowok="t"/>
              <v:fill on="t" focussize="0,0"/>
              <v:stroke on="f"/>
              <v:imagedata o:title=""/>
              <o:lock v:ext="edit"/>
            </v:shape>
            <v:shape id="_x0000_s1271" o:spid="_x0000_s1271" style="position:absolute;left:3248;top:123;height:271;width:706;" filled="f" stroked="t" coordorigin="3249,123" coordsize="706,271" path="m3249,356l3249,161,3251,144,3258,133,3270,126,3286,123,3917,123,3933,126,3945,133,3952,144,3954,161,3954,356,3952,372,3945,384,3933,391,3917,393,3286,393,3270,391,3258,384,3251,372,3249,356xe">
              <v:path arrowok="t"/>
              <v:fill on="f" focussize="0,0"/>
              <v:stroke weight="0.750314960629921pt" color="#EDEDED"/>
              <v:imagedata o:title=""/>
              <o:lock v:ext="edit"/>
            </v:shape>
            <v:shape id="_x0000_s1272" o:spid="_x0000_s1272" o:spt="202" type="#_x0000_t202" style="position:absolute;left:3241;top:115;height:286;width:7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8"/>
                      <w:ind w:left="77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script</w:t>
                    </w:r>
                  </w:p>
                </w:txbxContent>
              </v:textbox>
            </v:shape>
          </v:group>
        </w:pict>
      </w:r>
      <w:r>
        <w:rPr>
          <w:color w:val="56676D"/>
          <w:w w:val="105"/>
        </w:rPr>
        <w:t>其原理就是在客户端借助</w:t>
      </w:r>
      <w:r>
        <w:rPr>
          <w:color w:val="56676D"/>
          <w:w w:val="105"/>
        </w:rPr>
        <w:tab/>
      </w:r>
      <w:r>
        <w:rPr>
          <w:color w:val="56676D"/>
          <w:w w:val="105"/>
        </w:rPr>
        <w:t>标签请求服务端的一个动态网页（</w:t>
      </w:r>
      <w:r>
        <w:rPr>
          <w:rFonts w:ascii="Lucida Sans" w:eastAsia="Lucida Sans"/>
          <w:color w:val="56676D"/>
          <w:w w:val="105"/>
        </w:rPr>
        <w:t>php</w:t>
      </w:r>
      <w:r>
        <w:rPr>
          <w:rFonts w:ascii="Lucida Sans" w:eastAsia="Lucida Sans"/>
          <w:color w:val="56676D"/>
          <w:spacing w:val="-36"/>
          <w:w w:val="105"/>
        </w:rPr>
        <w:t xml:space="preserve"> </w:t>
      </w:r>
      <w:r>
        <w:rPr>
          <w:color w:val="56676D"/>
          <w:w w:val="105"/>
        </w:rPr>
        <w:t>文件），服务端的这个动态网页返回一</w:t>
      </w:r>
    </w:p>
    <w:p>
      <w:pPr>
        <w:pStyle w:val="5"/>
        <w:spacing w:line="369" w:lineRule="auto"/>
        <w:ind w:left="107" w:right="1707"/>
      </w:pPr>
      <w:r>
        <w:rPr>
          <w:color w:val="56676D"/>
        </w:rPr>
        <w:t xml:space="preserve">段带有函数调用的 </w:t>
      </w:r>
      <w:r>
        <w:rPr>
          <w:rFonts w:ascii="Lucida Sans" w:eastAsia="Lucida Sans"/>
          <w:color w:val="56676D"/>
        </w:rPr>
        <w:t xml:space="preserve">JavaScript </w:t>
      </w:r>
      <w:r>
        <w:rPr>
          <w:color w:val="56676D"/>
        </w:rPr>
        <w:t xml:space="preserve">全局函数调用的脚本，将原本需要返回给客户端的数据传递进去。以后绝大多数情况都是采用 </w:t>
      </w:r>
      <w:r>
        <w:rPr>
          <w:rFonts w:ascii="Lucida Sans" w:eastAsia="Lucida Sans"/>
          <w:color w:val="56676D"/>
        </w:rPr>
        <w:t xml:space="preserve">JSONP </w:t>
      </w:r>
      <w:r>
        <w:rPr>
          <w:color w:val="56676D"/>
        </w:rPr>
        <w:t>的手段完成不同源地址之间的跨域请求</w:t>
      </w:r>
    </w:p>
    <w:p>
      <w:pPr>
        <w:pStyle w:val="5"/>
        <w:ind w:left="107"/>
        <w:rPr>
          <w:rFonts w:ascii="Lucida Sans" w:eastAsia="Lucida Sans"/>
        </w:rPr>
      </w:pPr>
      <w:r>
        <w:rPr>
          <w:color w:val="56676D"/>
        </w:rPr>
        <w:t xml:space="preserve">客户端 </w:t>
      </w:r>
      <w:r>
        <w:fldChar w:fldCharType="begin"/>
      </w:r>
      <w:r>
        <w:instrText xml:space="preserve"> HYPERLINK "http://www.zce.me/users-list.html" \h </w:instrText>
      </w:r>
      <w:r>
        <w:fldChar w:fldCharType="separate"/>
      </w:r>
      <w:r>
        <w:rPr>
          <w:rFonts w:ascii="Lucida Sans" w:eastAsia="Lucida Sans"/>
          <w:color w:val="4183C4"/>
          <w:u w:val="single" w:color="4183C4"/>
        </w:rPr>
        <w:t>http://www.zce.me/users-list.html</w:t>
      </w:r>
      <w:r>
        <w:rPr>
          <w:rFonts w:ascii="Lucida Sans" w:eastAsia="Lucida Sans"/>
          <w:color w:val="4183C4"/>
          <w:u w:val="single" w:color="4183C4"/>
        </w:rPr>
        <w:fldChar w:fldCharType="end"/>
      </w:r>
    </w:p>
    <w:p>
      <w:pPr>
        <w:pStyle w:val="5"/>
        <w:spacing w:before="4"/>
        <w:rPr>
          <w:rFonts w:ascii="Lucida Sans"/>
          <w:sz w:val="22"/>
        </w:rPr>
      </w:pPr>
      <w:r>
        <w:pict>
          <v:group id="_x0000_s1273" o:spid="_x0000_s1273" o:spt="203" style="position:absolute;left:0pt;margin-left:52.5pt;margin-top:15.1pt;height:27.05pt;width:490pt;mso-position-horizontal-relative:page;mso-wrap-distance-bottom:0pt;mso-wrap-distance-top:0pt;z-index:-251532288;mso-width-relative:page;mso-height-relative:page;" coordorigin="1050,303" coordsize="9800,541">
            <o:lock v:ext="edit"/>
            <v:shape id="_x0000_s1274" o:spid="_x0000_s1274" style="position:absolute;left:1057;top:310;height:526;width:9785;" fillcolor="#F8F8F8" filled="t" stroked="f" coordorigin="1058,310" coordsize="9785,526" path="m10805,836l1095,836,1079,833,1067,826,1060,815,1058,798,1058,348,1060,331,1067,320,1079,313,1095,310,10805,310,10821,313,10833,320,10840,331,10842,348,10842,798,10840,815,10833,826,10821,833,10805,836xe">
              <v:path arrowok="t"/>
              <v:fill on="t" focussize="0,0"/>
              <v:stroke on="f"/>
              <v:imagedata o:title=""/>
              <o:lock v:ext="edit"/>
            </v:shape>
            <v:shape id="_x0000_s1275" o:spid="_x0000_s1275" style="position:absolute;left:1057;top:310;height:526;width:9785;" filled="f" stroked="t" coordorigin="1058,310" coordsize="9785,526" path="m1058,798l1058,348,1060,331,1067,320,1079,313,1095,310,10805,310,10821,313,10833,320,10840,331,10842,348,10842,798,10840,815,10833,826,10821,833,10805,836,1095,836,1079,833,1067,826,1060,815,1058,798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276" o:spid="_x0000_s1276" o:spt="20" style="position:absolute;left:1463;top:438;height:300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277" o:spid="_x0000_s1277" o:spt="202" type="#_x0000_t202" style="position:absolute;left:1050;top:302;height:541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rFonts w:ascii="Lucida Sans"/>
                        <w:sz w:val="14"/>
                      </w:rPr>
                    </w:pPr>
                  </w:p>
                  <w:p>
                    <w:pPr>
                      <w:tabs>
                        <w:tab w:val="left" w:pos="476"/>
                      </w:tabs>
                      <w:spacing w:before="1"/>
                      <w:ind w:left="143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117700"/>
                        <w:sz w:val="17"/>
                      </w:rPr>
                      <w:t xml:space="preserve">&lt;script </w:t>
                    </w:r>
                    <w:r>
                      <w:rPr>
                        <w:rFonts w:ascii="Consolas"/>
                        <w:color w:val="0000CC"/>
                        <w:sz w:val="17"/>
                      </w:rPr>
                      <w:t>src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=</w:t>
                    </w:r>
                    <w:r>
                      <w:fldChar w:fldCharType="begin"/>
                    </w:r>
                    <w:r>
                      <w:instrText xml:space="preserve"> HYPERLINK "http://api.zce.me/users.php?callback=foo" \h </w:instrText>
                    </w:r>
                    <w:r>
                      <w:fldChar w:fldCharType="separate"/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"http://api.zce.me/users.php?callback=foo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fldChar w:fldCharType="end"/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"</w:t>
                    </w:r>
                    <w:r>
                      <w:rPr>
                        <w:rFonts w:ascii="Consolas"/>
                        <w:color w:val="117700"/>
                        <w:sz w:val="17"/>
                      </w:rPr>
                      <w:t>&gt;&lt;/script&gt;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rPr>
          <w:rFonts w:ascii="Lucida Sans"/>
          <w:sz w:val="17"/>
        </w:rPr>
      </w:pPr>
    </w:p>
    <w:p>
      <w:pPr>
        <w:pStyle w:val="5"/>
        <w:spacing w:before="59"/>
        <w:ind w:left="107"/>
      </w:pPr>
      <w:r>
        <w:rPr>
          <w:color w:val="56676D"/>
        </w:rPr>
        <w:t xml:space="preserve">服务端 </w:t>
      </w:r>
      <w:r>
        <w:fldChar w:fldCharType="begin"/>
      </w:r>
      <w:r>
        <w:instrText xml:space="preserve"> HYPERLINK "http://api.zce.me/users.php?callback=foo" \h </w:instrText>
      </w:r>
      <w:r>
        <w:fldChar w:fldCharType="separate"/>
      </w:r>
      <w:r>
        <w:rPr>
          <w:rFonts w:ascii="Lucida Sans" w:eastAsia="Lucida Sans"/>
          <w:color w:val="4183C4"/>
          <w:u w:val="single" w:color="4183C4"/>
        </w:rPr>
        <w:t>http://api.zce.me/users.php?callback=foo</w:t>
      </w:r>
      <w:r>
        <w:rPr>
          <w:rFonts w:ascii="Lucida Sans" w:eastAsia="Lucida Sans"/>
          <w:color w:val="4183C4"/>
        </w:rPr>
        <w:t xml:space="preserve"> </w:t>
      </w:r>
      <w:r>
        <w:rPr>
          <w:rFonts w:ascii="Lucida Sans" w:eastAsia="Lucida Sans"/>
          <w:color w:val="4183C4"/>
        </w:rPr>
        <w:fldChar w:fldCharType="end"/>
      </w:r>
      <w:r>
        <w:rPr>
          <w:color w:val="56676D"/>
        </w:rPr>
        <w:t>返回的结果</w:t>
      </w:r>
    </w:p>
    <w:p>
      <w:pPr>
        <w:pStyle w:val="5"/>
        <w:spacing w:before="12"/>
        <w:rPr>
          <w:sz w:val="13"/>
        </w:rPr>
      </w:pPr>
      <w:r>
        <w:pict>
          <v:group id="_x0000_s1278" o:spid="_x0000_s1278" o:spt="203" style="position:absolute;left:0pt;margin-left:52.5pt;margin-top:14.55pt;height:27.8pt;width:490pt;mso-position-horizontal-relative:page;mso-wrap-distance-bottom:0pt;mso-wrap-distance-top:0pt;z-index:-251530240;mso-width-relative:page;mso-height-relative:page;" coordorigin="1050,291" coordsize="9800,556">
            <o:lock v:ext="edit"/>
            <v:shape id="_x0000_s1279" o:spid="_x0000_s1279" style="position:absolute;left:1057;top:298;height:541;width:9785;" fillcolor="#F8F8F8" filled="t" stroked="f" coordorigin="1058,299" coordsize="9785,541" path="m10805,839l1095,839,1079,837,1067,830,1060,818,1058,802,1058,336,1060,320,1067,308,1079,301,1095,299,10805,299,10821,301,10833,308,10840,320,10842,336,10842,802,10840,818,10833,830,10821,837,10805,839xe">
              <v:path arrowok="t"/>
              <v:fill on="t" focussize="0,0"/>
              <v:stroke on="f"/>
              <v:imagedata o:title=""/>
              <o:lock v:ext="edit"/>
            </v:shape>
            <v:shape id="_x0000_s1280" o:spid="_x0000_s1280" style="position:absolute;left:1057;top:298;height:541;width:9785;" filled="f" stroked="t" coordorigin="1058,299" coordsize="9785,541" path="m1058,802l1058,336,1060,320,1067,308,1079,301,1095,299,10805,299,10821,301,10833,308,10840,320,10842,336,10842,802,10840,818,10833,830,10821,837,10805,839,1095,839,1079,837,1067,830,1060,818,1058,802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281" o:spid="_x0000_s1281" o:spt="20" style="position:absolute;left:1463;top:442;height:300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282" o:spid="_x0000_s1282" o:spt="202" type="#_x0000_t202" style="position:absolute;left:1050;top:291;height:556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9" w:line="240" w:lineRule="auto"/>
                      <w:rPr>
                        <w:sz w:val="9"/>
                      </w:rPr>
                    </w:pPr>
                  </w:p>
                  <w:p>
                    <w:pPr>
                      <w:tabs>
                        <w:tab w:val="left" w:pos="476"/>
                      </w:tabs>
                      <w:spacing w:before="0"/>
                      <w:ind w:left="143" w:right="0" w:firstLine="0"/>
                      <w:jc w:val="left"/>
                      <w:rPr>
                        <w:rFonts w:ascii="Consolas" w:eastAsia="Consolas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999999"/>
                        <w:sz w:val="17"/>
                      </w:rPr>
                      <w:t>1</w:t>
                    </w:r>
                    <w:r>
                      <w:rPr>
                        <w:rFonts w:ascii="Consolas" w:eastAsia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 w:eastAsia="Consolas"/>
                        <w:sz w:val="17"/>
                      </w:rPr>
                      <w:t>foo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>([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AA1111"/>
                        <w:sz w:val="17"/>
                      </w:rPr>
                      <w:t>我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AA1111"/>
                        <w:sz w:val="17"/>
                      </w:rPr>
                      <w:t>是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AA1111"/>
                        <w:sz w:val="17"/>
                      </w:rPr>
                      <w:t>你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AA1111"/>
                        <w:sz w:val="17"/>
                      </w:rPr>
                      <w:t>原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AA1111"/>
                        <w:sz w:val="17"/>
                      </w:rPr>
                      <w:t>本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AA1111"/>
                        <w:sz w:val="17"/>
                      </w:rPr>
                      <w:t>需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AA1111"/>
                        <w:sz w:val="17"/>
                      </w:rPr>
                      <w:t>要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AA1111"/>
                        <w:sz w:val="17"/>
                      </w:rPr>
                      <w:t>的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AA1111"/>
                        <w:sz w:val="17"/>
                      </w:rPr>
                      <w:t>数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hint="eastAsia" w:ascii="宋体" w:eastAsia="宋体"/>
                        <w:color w:val="AA1111"/>
                        <w:sz w:val="17"/>
                      </w:rPr>
                      <w:t>据</w:t>
                    </w:r>
                    <w:r>
                      <w:rPr>
                        <w:rFonts w:ascii="Consolas" w:eastAsia="Consolas"/>
                        <w:color w:val="AA1111"/>
                        <w:sz w:val="17"/>
                      </w:rPr>
                      <w:t>'</w:t>
                    </w:r>
                    <w:r>
                      <w:rPr>
                        <w:rFonts w:ascii="Consolas" w:eastAsia="Consolas"/>
                        <w:color w:val="56676D"/>
                        <w:sz w:val="17"/>
                      </w:rPr>
                      <w:t>])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5"/>
        <w:rPr>
          <w:sz w:val="10"/>
        </w:rPr>
      </w:pPr>
    </w:p>
    <w:p>
      <w:pPr>
        <w:pStyle w:val="5"/>
        <w:spacing w:before="63" w:line="237" w:lineRule="auto"/>
        <w:ind w:left="107" w:right="115"/>
        <w:jc w:val="both"/>
      </w:pPr>
      <w:r>
        <w:rPr>
          <w:b/>
          <w:color w:val="56676D"/>
        </w:rPr>
        <w:t>总结一下</w:t>
      </w:r>
      <w:r>
        <w:rPr>
          <w:color w:val="56676D"/>
          <w:spacing w:val="12"/>
        </w:rPr>
        <w:t xml:space="preserve">：由于 </w:t>
      </w:r>
      <w:r>
        <w:rPr>
          <w:rFonts w:ascii="Lucida Sans" w:eastAsia="Lucida Sans"/>
          <w:color w:val="56676D"/>
        </w:rPr>
        <w:t xml:space="preserve">XMLHttpRequest </w:t>
      </w:r>
      <w:r>
        <w:rPr>
          <w:color w:val="56676D"/>
        </w:rPr>
        <w:t>无法发送不同源地址之间的跨域请求，所以我们必须要另寻他法，</w:t>
      </w:r>
      <w:r>
        <w:rPr>
          <w:rFonts w:ascii="Lucida Sans" w:eastAsia="Lucida Sans"/>
          <w:color w:val="56676D"/>
        </w:rPr>
        <w:t xml:space="preserve">script </w:t>
      </w:r>
      <w:r>
        <w:rPr>
          <w:color w:val="56676D"/>
          <w:spacing w:val="-6"/>
        </w:rPr>
        <w:t>这种方</w:t>
      </w:r>
      <w:r>
        <w:rPr>
          <w:color w:val="56676D"/>
        </w:rPr>
        <w:t xml:space="preserve">案就是我们最终选择的方式，我们把这种方式称之为   </w:t>
      </w:r>
      <w:r>
        <w:rPr>
          <w:rFonts w:ascii="Lucida Sans" w:eastAsia="Lucida Sans"/>
          <w:color w:val="56676D"/>
        </w:rPr>
        <w:t>JSONP</w:t>
      </w:r>
      <w:r>
        <w:rPr>
          <w:color w:val="56676D"/>
          <w:spacing w:val="-1"/>
        </w:rPr>
        <w:t>，如果你不了解原理，先记住怎么用，多用一段时间再</w:t>
      </w:r>
      <w:r>
        <w:rPr>
          <w:color w:val="56676D"/>
        </w:rPr>
        <w:t>来看原理。</w:t>
      </w:r>
    </w:p>
    <w:p>
      <w:pPr>
        <w:spacing w:after="0" w:line="237" w:lineRule="auto"/>
        <w:jc w:val="both"/>
        <w:sectPr>
          <w:pgSz w:w="11900" w:h="16820"/>
          <w:pgMar w:top="1600" w:right="940" w:bottom="280" w:left="940" w:header="720" w:footer="720" w:gutter="0"/>
        </w:sectPr>
      </w:pPr>
    </w:p>
    <w:p>
      <w:pPr>
        <w:pStyle w:val="5"/>
        <w:spacing w:before="49"/>
        <w:ind w:left="107"/>
      </w:pPr>
      <w:r>
        <w:rPr>
          <w:color w:val="56676D"/>
          <w:w w:val="105"/>
        </w:rPr>
        <w:t>问题：</w:t>
      </w:r>
    </w:p>
    <w:p>
      <w:pPr>
        <w:pStyle w:val="9"/>
        <w:numPr>
          <w:ilvl w:val="0"/>
          <w:numId w:val="22"/>
        </w:numPr>
        <w:tabs>
          <w:tab w:val="left" w:pos="558"/>
        </w:tabs>
        <w:spacing w:before="190" w:after="0" w:line="348" w:lineRule="exact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ascii="Lucida Sans" w:eastAsia="Lucida Sans"/>
          <w:color w:val="56676D"/>
          <w:sz w:val="19"/>
        </w:rPr>
        <w:t>JSONP</w:t>
      </w:r>
      <w:r>
        <w:rPr>
          <w:rFonts w:ascii="Lucida Sans" w:eastAsia="Lucida Sans"/>
          <w:color w:val="56676D"/>
          <w:spacing w:val="-6"/>
          <w:sz w:val="19"/>
        </w:rPr>
        <w:t xml:space="preserve"> </w:t>
      </w:r>
      <w:r>
        <w:rPr>
          <w:rFonts w:hint="eastAsia" w:ascii="微软雅黑" w:eastAsia="微软雅黑"/>
          <w:color w:val="56676D"/>
          <w:spacing w:val="-1"/>
          <w:sz w:val="19"/>
        </w:rPr>
        <w:t xml:space="preserve">需要服务端配合，服务端按照客户端的要求返回一段 </w:t>
      </w:r>
      <w:r>
        <w:rPr>
          <w:rFonts w:ascii="Lucida Sans" w:eastAsia="Lucida Sans"/>
          <w:color w:val="56676D"/>
          <w:sz w:val="19"/>
        </w:rPr>
        <w:t>JavaScript</w:t>
      </w:r>
      <w:r>
        <w:rPr>
          <w:rFonts w:ascii="Lucida Sans" w:eastAsia="Lucida Sans"/>
          <w:color w:val="56676D"/>
          <w:spacing w:val="-5"/>
          <w:sz w:val="19"/>
        </w:rPr>
        <w:t xml:space="preserve"> </w:t>
      </w:r>
      <w:r>
        <w:rPr>
          <w:rFonts w:hint="eastAsia" w:ascii="微软雅黑" w:eastAsia="微软雅黑"/>
          <w:color w:val="56676D"/>
          <w:sz w:val="19"/>
        </w:rPr>
        <w:t>调用客户端的函数</w:t>
      </w:r>
    </w:p>
    <w:p>
      <w:pPr>
        <w:pStyle w:val="9"/>
        <w:numPr>
          <w:ilvl w:val="0"/>
          <w:numId w:val="22"/>
        </w:numPr>
        <w:tabs>
          <w:tab w:val="left" w:pos="558"/>
        </w:tabs>
        <w:spacing w:before="0" w:after="0" w:line="348" w:lineRule="exact"/>
        <w:ind w:left="557" w:right="0" w:hanging="208"/>
        <w:jc w:val="left"/>
        <w:rPr>
          <w:rFonts w:hint="eastAsia" w:ascii="微软雅黑" w:eastAsia="微软雅黑"/>
          <w:sz w:val="19"/>
        </w:rPr>
      </w:pPr>
      <w:r>
        <w:rPr>
          <w:rFonts w:hint="eastAsia" w:ascii="微软雅黑" w:eastAsia="微软雅黑"/>
          <w:color w:val="56676D"/>
          <w:spacing w:val="-2"/>
          <w:sz w:val="19"/>
        </w:rPr>
        <w:t xml:space="preserve">只能发送 </w:t>
      </w:r>
      <w:r>
        <w:rPr>
          <w:rFonts w:ascii="Lucida Sans" w:eastAsia="Lucida Sans"/>
          <w:color w:val="56676D"/>
          <w:sz w:val="19"/>
        </w:rPr>
        <w:t>GET</w:t>
      </w:r>
      <w:r>
        <w:rPr>
          <w:rFonts w:ascii="Lucida Sans" w:eastAsia="Lucida Sans"/>
          <w:color w:val="56676D"/>
          <w:spacing w:val="-10"/>
          <w:sz w:val="19"/>
        </w:rPr>
        <w:t xml:space="preserve"> </w:t>
      </w:r>
      <w:r>
        <w:rPr>
          <w:rFonts w:hint="eastAsia" w:ascii="微软雅黑" w:eastAsia="微软雅黑"/>
          <w:color w:val="56676D"/>
          <w:sz w:val="19"/>
        </w:rPr>
        <w:t>请求</w:t>
      </w:r>
    </w:p>
    <w:p>
      <w:pPr>
        <w:pStyle w:val="5"/>
        <w:spacing w:before="11"/>
        <w:rPr>
          <w:sz w:val="9"/>
        </w:rPr>
      </w:pPr>
      <w:r>
        <w:pict>
          <v:shape id="_x0000_s1283" o:spid="_x0000_s1283" o:spt="202" type="#_x0000_t202" style="position:absolute;left:0pt;margin-left:56.25pt;margin-top:10.05pt;height:27.05pt;width:486.25pt;mso-position-horizontal-relative:page;mso-wrap-distance-bottom:0pt;mso-wrap-distance-top:0pt;z-index:-251524096;mso-width-relative:page;mso-height-relative:page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4"/>
                    <w:ind w:left="191"/>
                  </w:pPr>
                  <w:r>
                    <w:rPr>
                      <w:color w:val="777777"/>
                    </w:rPr>
                    <w:t>注意：</w:t>
                  </w:r>
                  <w:r>
                    <w:rPr>
                      <w:rFonts w:ascii="Lucida Sans" w:eastAsia="Lucida Sans"/>
                      <w:color w:val="777777"/>
                    </w:rPr>
                    <w:t xml:space="preserve">JSONP </w:t>
                  </w:r>
                  <w:r>
                    <w:rPr>
                      <w:color w:val="777777"/>
                    </w:rPr>
                    <w:t xml:space="preserve">用的是 </w:t>
                  </w:r>
                  <w:r>
                    <w:rPr>
                      <w:rFonts w:ascii="Lucida Sans" w:eastAsia="Lucida Sans"/>
                      <w:color w:val="777777"/>
                    </w:rPr>
                    <w:t xml:space="preserve">script </w:t>
                  </w:r>
                  <w:r>
                    <w:rPr>
                      <w:color w:val="777777"/>
                    </w:rPr>
                    <w:t xml:space="preserve">标签，更 </w:t>
                  </w:r>
                  <w:r>
                    <w:rPr>
                      <w:rFonts w:ascii="Lucida Sans" w:eastAsia="Lucida Sans"/>
                      <w:color w:val="777777"/>
                    </w:rPr>
                    <w:t xml:space="preserve">A JAX </w:t>
                  </w:r>
                  <w:r>
                    <w:rPr>
                      <w:color w:val="777777"/>
                    </w:rPr>
                    <w:t xml:space="preserve">提供的 </w:t>
                  </w:r>
                  <w:r>
                    <w:rPr>
                      <w:rFonts w:ascii="Lucida Sans" w:eastAsia="Lucida Sans"/>
                      <w:color w:val="777777"/>
                    </w:rPr>
                    <w:t xml:space="preserve">XMLHttpRequest </w:t>
                  </w:r>
                  <w:r>
                    <w:rPr>
                      <w:color w:val="777777"/>
                    </w:rPr>
                    <w:t>没有任何关系！！！</w:t>
                  </w:r>
                </w:p>
              </w:txbxContent>
            </v:textbox>
            <w10:wrap type="topAndBottom"/>
          </v:shape>
        </w:pict>
      </w:r>
    </w:p>
    <w:p>
      <w:pPr>
        <w:pStyle w:val="5"/>
        <w:spacing w:before="17"/>
        <w:rPr>
          <w:sz w:val="5"/>
        </w:rPr>
      </w:pPr>
    </w:p>
    <w:p>
      <w:pPr>
        <w:pStyle w:val="5"/>
        <w:spacing w:before="60"/>
        <w:ind w:left="107"/>
        <w:rPr>
          <w:rFonts w:ascii="Lucida Sans" w:eastAsia="Lucida Sans"/>
        </w:rPr>
      </w:pPr>
      <w:r>
        <w:pict>
          <v:line id="_x0000_s1284" o:spid="_x0000_s1284" o:spt="20" style="position:absolute;left:0pt;margin-left:54.35pt;margin-top:-33.2pt;height:27pt;width:0pt;mso-position-horizontal-relative:page;z-index:251797504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r>
        <w:rPr>
          <w:rFonts w:ascii="Lucida Sans" w:eastAsia="Lucida Sans"/>
          <w:color w:val="56676D"/>
        </w:rPr>
        <w:t xml:space="preserve">jQuery </w:t>
      </w:r>
      <w:r>
        <w:rPr>
          <w:color w:val="56676D"/>
        </w:rPr>
        <w:t xml:space="preserve">中使用 </w:t>
      </w:r>
      <w:r>
        <w:rPr>
          <w:rFonts w:ascii="Lucida Sans" w:eastAsia="Lucida Sans"/>
          <w:color w:val="56676D"/>
        </w:rPr>
        <w:t xml:space="preserve">JSONP </w:t>
      </w:r>
      <w:r>
        <w:rPr>
          <w:color w:val="56676D"/>
        </w:rPr>
        <w:t xml:space="preserve">就是将 </w:t>
      </w:r>
      <w:r>
        <w:rPr>
          <w:rFonts w:ascii="Lucida Sans" w:eastAsia="Lucida Sans"/>
          <w:color w:val="56676D"/>
        </w:rPr>
        <w:t xml:space="preserve">dataType </w:t>
      </w:r>
      <w:r>
        <w:rPr>
          <w:color w:val="56676D"/>
        </w:rPr>
        <w:t xml:space="preserve">设置为 </w:t>
      </w:r>
      <w:r>
        <w:rPr>
          <w:rFonts w:ascii="Lucida Sans" w:eastAsia="Lucida Sans"/>
          <w:color w:val="56676D"/>
        </w:rPr>
        <w:t>jsonp</w:t>
      </w:r>
    </w:p>
    <w:p>
      <w:pPr>
        <w:pStyle w:val="5"/>
        <w:spacing w:before="190"/>
        <w:ind w:left="107"/>
      </w:pPr>
      <w:r>
        <w:rPr>
          <w:color w:val="56676D"/>
        </w:rPr>
        <w:t xml:space="preserve">其他常见的 </w:t>
      </w:r>
      <w:r>
        <w:rPr>
          <w:rFonts w:ascii="Lucida Sans" w:eastAsia="Lucida Sans"/>
          <w:color w:val="56676D"/>
        </w:rPr>
        <w:t xml:space="preserve">A JAX </w:t>
      </w:r>
      <w:r>
        <w:rPr>
          <w:color w:val="56676D"/>
        </w:rPr>
        <w:t>封装 库：</w:t>
      </w:r>
    </w:p>
    <w:p>
      <w:pPr>
        <w:pStyle w:val="5"/>
        <w:spacing w:before="3"/>
        <w:rPr>
          <w:sz w:val="7"/>
        </w:rPr>
      </w:pPr>
    </w:p>
    <w:p>
      <w:pPr>
        <w:pStyle w:val="5"/>
        <w:spacing w:before="125"/>
        <w:ind w:left="557"/>
        <w:rPr>
          <w:rFonts w:ascii="Lucida Sans"/>
        </w:rPr>
      </w:pPr>
      <w:r>
        <w:pict>
          <v:shape id="_x0000_s1285" o:spid="_x0000_s1285" style="position:absolute;left:0pt;margin-left:63pt;margin-top:10.15pt;height:3.8pt;width:3.8pt;mso-position-horizontal-relative:page;z-index:251799552;mso-width-relative:page;mso-height-relative:page;" fillcolor="#56676D" filled="t" stroked="f" coordorigin="1261,204" coordsize="76,76" path="m1298,279l1282,276,1270,269,1263,258,1261,241,1263,225,1270,213,1282,206,1298,204,1314,206,1326,213,1333,225,1336,241,1333,258,1326,269,1314,276,1298,279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Lucida Sans"/>
          <w:color w:val="56676D"/>
        </w:rPr>
        <w:t>Axios</w:t>
      </w:r>
    </w:p>
    <w:p>
      <w:pPr>
        <w:pStyle w:val="5"/>
        <w:rPr>
          <w:rFonts w:ascii="Lucida Sans"/>
          <w:sz w:val="26"/>
        </w:rPr>
      </w:pPr>
    </w:p>
    <w:p>
      <w:pPr>
        <w:pStyle w:val="5"/>
        <w:spacing w:before="8"/>
        <w:rPr>
          <w:rFonts w:ascii="Lucida Sans"/>
          <w:sz w:val="33"/>
        </w:rPr>
      </w:pPr>
    </w:p>
    <w:p>
      <w:pPr>
        <w:pStyle w:val="4"/>
        <w:numPr>
          <w:ilvl w:val="2"/>
          <w:numId w:val="1"/>
        </w:numPr>
        <w:tabs>
          <w:tab w:val="left" w:pos="648"/>
        </w:tabs>
        <w:spacing w:before="0" w:after="0" w:line="240" w:lineRule="auto"/>
        <w:ind w:left="647" w:right="0" w:hanging="541"/>
        <w:jc w:val="left"/>
      </w:pPr>
      <w:bookmarkStart w:id="53" w:name="CORS"/>
      <w:bookmarkEnd w:id="53"/>
      <w:bookmarkStart w:id="54" w:name="CORS"/>
      <w:bookmarkEnd w:id="54"/>
      <w:r>
        <w:rPr>
          <w:color w:val="56676D"/>
        </w:rPr>
        <w:t>CORS</w:t>
      </w:r>
    </w:p>
    <w:p>
      <w:pPr>
        <w:pStyle w:val="5"/>
        <w:spacing w:before="254"/>
        <w:ind w:left="107"/>
      </w:pPr>
      <w:r>
        <w:rPr>
          <w:rFonts w:ascii="Lucida Sans" w:eastAsia="Lucida Sans"/>
          <w:color w:val="56676D"/>
        </w:rPr>
        <w:t>Cross Origin Resource Share</w:t>
      </w:r>
      <w:r>
        <w:rPr>
          <w:color w:val="56676D"/>
        </w:rPr>
        <w:t>，跨域资源共享</w:t>
      </w:r>
    </w:p>
    <w:p>
      <w:pPr>
        <w:pStyle w:val="5"/>
        <w:spacing w:before="12"/>
        <w:rPr>
          <w:sz w:val="13"/>
        </w:rPr>
      </w:pPr>
      <w:r>
        <w:pict>
          <v:group id="_x0000_s1286" o:spid="_x0000_s1286" o:spt="203" style="position:absolute;left:0pt;margin-left:52.5pt;margin-top:14.55pt;height:42.8pt;width:490pt;mso-position-horizontal-relative:page;mso-wrap-distance-bottom:0pt;mso-wrap-distance-top:0pt;z-index:-251522048;mso-width-relative:page;mso-height-relative:page;" coordorigin="1050,291" coordsize="9800,856">
            <o:lock v:ext="edit"/>
            <v:shape id="_x0000_s1287" o:spid="_x0000_s1287" style="position:absolute;left:1057;top:298;height:841;width:9785;" fillcolor="#F8F8F8" filled="t" stroked="f" coordorigin="1058,299" coordsize="9785,841" path="m10805,1139l1095,1139,1079,1137,1067,1130,1060,1118,1058,1102,1058,336,1060,320,1067,308,1079,301,1095,299,10805,299,10821,301,10833,308,10840,320,10842,336,10842,1102,10840,1118,10833,1130,10821,1137,10805,1139xe">
              <v:path arrowok="t"/>
              <v:fill on="t" focussize="0,0"/>
              <v:stroke on="f"/>
              <v:imagedata o:title=""/>
              <o:lock v:ext="edit"/>
            </v:shape>
            <v:shape id="_x0000_s1288" o:spid="_x0000_s1288" style="position:absolute;left:1057;top:298;height:841;width:9785;" filled="f" stroked="t" coordorigin="1058,299" coordsize="9785,841" path="m1058,1102l1058,336,1060,320,1067,308,1079,301,1095,299,10805,299,10821,301,10833,308,10840,320,10842,336,10842,1102,10840,1118,10833,1130,10821,1137,10805,1139,1095,1139,1079,1137,1067,1130,1060,1118,1058,1102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289" o:spid="_x0000_s1289" o:spt="20" style="position:absolute;left:1463;top:441;height:601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290" o:spid="_x0000_s1290" o:spt="202" type="#_x0000_t202" style="position:absolute;left:1076;top:313;height:812;width:974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numPr>
                        <w:ilvl w:val="0"/>
                        <w:numId w:val="23"/>
                      </w:numPr>
                      <w:tabs>
                        <w:tab w:val="left" w:pos="451"/>
                        <w:tab w:val="left" w:pos="452"/>
                      </w:tabs>
                      <w:spacing w:before="153"/>
                      <w:ind w:left="451" w:right="0" w:hanging="335"/>
                      <w:jc w:val="left"/>
                      <w:rPr>
                        <w:rFonts w:hint="eastAsia" w:ascii="宋体" w:eastAsia="宋体"/>
                        <w:sz w:val="17"/>
                      </w:rPr>
                    </w:pPr>
                    <w:r>
                      <w:rPr>
                        <w:rFonts w:ascii="Consolas" w:eastAsia="Consolas"/>
                        <w:color w:val="AA5400"/>
                        <w:sz w:val="17"/>
                      </w:rPr>
                      <w:t xml:space="preserve">// </w:t>
                    </w:r>
                    <w:r>
                      <w:rPr>
                        <w:rFonts w:hint="eastAsia" w:ascii="宋体" w:eastAsia="宋体"/>
                        <w:color w:val="AA5400"/>
                        <w:sz w:val="17"/>
                      </w:rPr>
                      <w:t>允许远端访问</w:t>
                    </w:r>
                  </w:p>
                  <w:p>
                    <w:pPr>
                      <w:numPr>
                        <w:ilvl w:val="0"/>
                        <w:numId w:val="23"/>
                      </w:numPr>
                      <w:tabs>
                        <w:tab w:val="left" w:pos="451"/>
                        <w:tab w:val="left" w:pos="452"/>
                      </w:tabs>
                      <w:spacing w:before="96"/>
                      <w:ind w:left="451" w:right="0" w:hanging="335"/>
                      <w:jc w:val="left"/>
                      <w:rPr>
                        <w:rFonts w:ascii="Consolas" w:hAnsi="Consolas"/>
                        <w:sz w:val="17"/>
                      </w:rPr>
                    </w:pPr>
                    <w:r>
                      <w:rPr>
                        <w:rFonts w:ascii="Consolas" w:hAnsi="Consolas"/>
                        <w:color w:val="3300AA"/>
                        <w:sz w:val="17"/>
                      </w:rPr>
                      <w:t>header</w:t>
                    </w:r>
                    <w:r>
                      <w:rPr>
                        <w:rFonts w:ascii="Consolas" w:hAns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 w:hAnsi="Consolas"/>
                        <w:color w:val="AA1111"/>
                        <w:sz w:val="17"/>
                      </w:rPr>
                      <w:t>'Access‐Control‐Allow‐Origin: *'</w:t>
                    </w:r>
                    <w:r>
                      <w:rPr>
                        <w:rFonts w:ascii="Consolas" w:hAnsi="Consolas"/>
                        <w:color w:val="56676D"/>
                        <w:sz w:val="17"/>
                      </w:rPr>
                      <w:t>);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15"/>
        <w:rPr>
          <w:sz w:val="10"/>
        </w:rPr>
      </w:pPr>
    </w:p>
    <w:p>
      <w:pPr>
        <w:pStyle w:val="5"/>
        <w:spacing w:before="63" w:line="237" w:lineRule="auto"/>
        <w:ind w:left="2030" w:right="1132" w:hanging="1924"/>
      </w:pPr>
      <w:r>
        <w:pict>
          <v:group id="_x0000_s1291" o:spid="_x0000_s1291" o:spt="203" style="position:absolute;left:0pt;margin-left:493.7pt;margin-top:5.8pt;height:14.3pt;width:34.55pt;mso-position-horizontal-relative:page;z-index:251801600;mso-width-relative:page;mso-height-relative:page;" coordorigin="9874,116" coordsize="691,286">
            <o:lock v:ext="edit"/>
            <v:shape id="_x0000_s1292" o:spid="_x0000_s1292" style="position:absolute;left:9874;top:116;height:286;width:691;" fillcolor="#F8F8F8" filled="t" stroked="f" coordorigin="9874,116" coordsize="691,286" path="m10564,401l9919,401,9899,398,9885,390,9877,376,9874,356,9874,161,9877,141,9885,127,9899,119,9919,116,10564,116,10564,401xe">
              <v:path arrowok="t"/>
              <v:fill on="t" focussize="0,0"/>
              <v:stroke on="f"/>
              <v:imagedata o:title=""/>
              <o:lock v:ext="edit"/>
            </v:shape>
            <v:line id="_x0000_s1293" o:spid="_x0000_s1293" o:spt="20" style="position:absolute;left:9887;top:128;height:0;width:677;" stroked="t" coordsize="21600,21600">
              <v:path arrowok="t"/>
              <v:fill focussize="0,0"/>
              <v:stroke weight="1.22826771653543pt" color="#EDEDED"/>
              <v:imagedata o:title=""/>
              <o:lock v:ext="edit"/>
            </v:line>
            <v:line id="_x0000_s1294" o:spid="_x0000_s1294" o:spt="20" style="position:absolute;left:9887;top:389;height:0;width:677;" stroked="t" coordsize="21600,21600">
              <v:path arrowok="t"/>
              <v:fill focussize="0,0"/>
              <v:stroke weight="1.22787401574803pt" color="#EDEDED"/>
              <v:imagedata o:title=""/>
              <o:lock v:ext="edit"/>
            </v:line>
            <v:line id="_x0000_s1295" o:spid="_x0000_s1295" o:spt="20" style="position:absolute;left:9886;top:129;height:259;width:0;" stroked="t" coordsize="21600,21600">
              <v:path arrowok="t"/>
              <v:fill focussize="0,0"/>
              <v:stroke weight="1.19007874015748pt" color="#EDEDED"/>
              <v:imagedata o:title=""/>
              <o:lock v:ext="edit"/>
            </v:line>
            <v:shape id="_x0000_s1296" o:spid="_x0000_s1296" o:spt="202" type="#_x0000_t202" style="position:absolute;left:9874;top:116;height:286;width:6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0"/>
                      <w:ind w:left="77" w:right="-15" w:firstLine="0"/>
                      <w:jc w:val="left"/>
                      <w:rPr>
                        <w:rFonts w:ascii="Lucida San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Access</w:t>
                    </w:r>
                    <w:r>
                      <w:rPr>
                        <w:rFonts w:ascii="Lucida Sans"/>
                        <w:color w:val="56676D"/>
                        <w:sz w:val="17"/>
                      </w:rPr>
                      <w:t>-</w:t>
                    </w:r>
                  </w:p>
                </w:txbxContent>
              </v:textbox>
            </v:shape>
          </v:group>
        </w:pict>
      </w:r>
      <w:r>
        <w:pict>
          <v:group id="_x0000_s1297" o:spid="_x0000_s1297" o:spt="203" style="position:absolute;left:0pt;margin-left:52.5pt;margin-top:23.05pt;height:14.3pt;width:93.8pt;mso-position-horizontal-relative:page;z-index:-252763136;mso-width-relative:page;mso-height-relative:page;" coordorigin="1050,461" coordsize="1876,286">
            <o:lock v:ext="edit"/>
            <v:shape id="_x0000_s1298" o:spid="_x0000_s1298" style="position:absolute;left:1050;top:461;height:286;width:1876;" fillcolor="#F8F8F8" filled="t" stroked="f" coordorigin="1050,461" coordsize="1876,286" path="m2881,746l1050,746,1050,461,2881,461,2901,464,2915,473,2923,487,2926,506,2926,701,2923,721,2915,735,2901,744,2881,746xe">
              <v:path arrowok="t"/>
              <v:fill on="t" focussize="0,0"/>
              <v:stroke on="f"/>
              <v:imagedata o:title=""/>
              <o:lock v:ext="edit"/>
            </v:shape>
            <v:line id="_x0000_s1299" o:spid="_x0000_s1299" o:spt="20" style="position:absolute;left:1050;top:474;height:0;width:1864;" stroked="t" coordsize="21600,21600">
              <v:path arrowok="t"/>
              <v:fill focussize="0,0"/>
              <v:stroke weight="1.22803149606299pt" color="#EDEDED"/>
              <v:imagedata o:title=""/>
              <o:lock v:ext="edit"/>
            </v:line>
            <v:line id="_x0000_s1300" o:spid="_x0000_s1300" o:spt="20" style="position:absolute;left:1050;top:734;height:0;width:1864;" stroked="t" coordsize="21600,21600">
              <v:path arrowok="t"/>
              <v:fill focussize="0,0"/>
              <v:stroke weight="1.22779527559055pt" color="#EDEDED"/>
              <v:imagedata o:title=""/>
              <o:lock v:ext="edit"/>
            </v:line>
            <v:line id="_x0000_s1301" o:spid="_x0000_s1301" o:spt="20" style="position:absolute;left:2914;top:475;height:258;width:0;" stroked="t" coordsize="21600,21600">
              <v:path arrowok="t"/>
              <v:fill focussize="0,0"/>
              <v:stroke weight="1.18952755905512pt" color="#EDEDED"/>
              <v:imagedata o:title=""/>
              <o:lock v:ext="edit"/>
            </v:line>
            <v:shape id="_x0000_s1302" o:spid="_x0000_s1302" o:spt="202" type="#_x0000_t202" style="position:absolute;left:1050;top:461;height:286;width:18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0"/>
                      <w:ind w:left="-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56676D"/>
                        <w:sz w:val="17"/>
                      </w:rPr>
                      <w:t>Control</w:t>
                    </w:r>
                    <w:r>
                      <w:rPr>
                        <w:rFonts w:ascii="Lucida Sans"/>
                        <w:color w:val="56676D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Allow</w:t>
                    </w:r>
                    <w:r>
                      <w:rPr>
                        <w:rFonts w:ascii="Lucida Sans"/>
                        <w:color w:val="56676D"/>
                        <w:sz w:val="17"/>
                      </w:rPr>
                      <w:t>-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Origin</w:t>
                    </w:r>
                  </w:p>
                </w:txbxContent>
              </v:textbox>
            </v:shape>
          </v:group>
        </w:pict>
      </w:r>
      <w:r>
        <w:rPr>
          <w:color w:val="56676D"/>
        </w:rPr>
        <w:t>这种方案无需客户端作出任何变化（客户端不用改代码），</w:t>
      </w:r>
      <w:r>
        <w:rPr>
          <w:color w:val="56676D"/>
          <w:spacing w:val="-1"/>
        </w:rPr>
        <w:t xml:space="preserve">只是在被请求的服务端响应的时候添加一个  </w:t>
      </w:r>
      <w:r>
        <w:rPr>
          <w:color w:val="56676D"/>
          <w:w w:val="105"/>
        </w:rPr>
        <w:t>的响应头，表示这个资源是否允许指定域请求。</w:t>
      </w:r>
    </w:p>
    <w:p>
      <w:pPr>
        <w:pStyle w:val="5"/>
        <w:rPr>
          <w:sz w:val="20"/>
        </w:rPr>
      </w:pPr>
    </w:p>
    <w:p>
      <w:pPr>
        <w:pStyle w:val="5"/>
        <w:spacing w:before="6"/>
      </w:pPr>
    </w:p>
    <w:p>
      <w:pPr>
        <w:pStyle w:val="2"/>
        <w:numPr>
          <w:ilvl w:val="0"/>
          <w:numId w:val="1"/>
        </w:numPr>
        <w:tabs>
          <w:tab w:val="left" w:pos="407"/>
        </w:tabs>
        <w:spacing w:before="137" w:after="0" w:line="240" w:lineRule="auto"/>
        <w:ind w:left="406" w:right="0" w:hanging="300"/>
        <w:jc w:val="left"/>
      </w:pPr>
      <w:r>
        <w:pict>
          <v:line id="_x0000_s1303" o:spid="_x0000_s1303" o:spt="20" style="position:absolute;left:0pt;margin-left:52.5pt;margin-top:31.9pt;height:0pt;width:489.95pt;mso-position-horizontal-relative:page;mso-wrap-distance-bottom:0pt;mso-wrap-distance-top:0pt;z-index:-251521024;mso-width-relative:page;mso-height-relative:page;" stroked="t" coordsize="21600,21600">
            <v:path arrowok="t"/>
            <v:fill focussize="0,0"/>
            <v:stroke weight="0.750314960629921pt" color="#EDEDED"/>
            <v:imagedata o:title=""/>
            <o:lock v:ext="edit"/>
            <w10:wrap type="topAndBottom"/>
          </v:line>
        </w:pict>
      </w:r>
      <w:r>
        <w:pict>
          <v:shape id="_x0000_s1304" o:spid="_x0000_s1304" o:spt="202" type="#_x0000_t202" style="position:absolute;left:0pt;margin-left:56.25pt;margin-top:49.5pt;height:27.05pt;width:486.25pt;mso-position-horizontal-relative:page;mso-wrap-distance-bottom:0pt;mso-wrap-distance-top:0pt;z-index:-251520000;mso-width-relative:page;mso-height-relative:page;" fillcolor="#F8F8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before="94"/>
                    <w:ind w:left="191"/>
                  </w:pPr>
                  <w:r>
                    <w:rPr>
                      <w:color w:val="777777"/>
                      <w:w w:val="105"/>
                    </w:rPr>
                    <w:t>暂作了解，无需着重看待</w:t>
                  </w:r>
                </w:p>
              </w:txbxContent>
            </v:textbox>
            <w10:wrap type="topAndBottom"/>
          </v:shape>
        </w:pict>
      </w:r>
      <w:bookmarkStart w:id="55" w:name="XMLHttpRequest 2.0"/>
      <w:bookmarkEnd w:id="55"/>
      <w:bookmarkStart w:id="56" w:name="XMLHttpRequest 2.0"/>
      <w:bookmarkEnd w:id="56"/>
      <w:r>
        <w:rPr>
          <w:color w:val="56676D"/>
        </w:rPr>
        <w:t>XMLHttpRequest</w:t>
      </w:r>
      <w:r>
        <w:rPr>
          <w:color w:val="56676D"/>
          <w:spacing w:val="-21"/>
        </w:rPr>
        <w:t xml:space="preserve"> </w:t>
      </w:r>
      <w:r>
        <w:rPr>
          <w:color w:val="56676D"/>
        </w:rPr>
        <w:t>2.0</w:t>
      </w:r>
    </w:p>
    <w:p>
      <w:pPr>
        <w:pStyle w:val="5"/>
        <w:spacing w:before="9"/>
        <w:rPr>
          <w:rFonts w:ascii="Lucida Sans"/>
          <w:sz w:val="24"/>
        </w:rPr>
      </w:pPr>
    </w:p>
    <w:p>
      <w:pPr>
        <w:pStyle w:val="5"/>
        <w:spacing w:before="3"/>
        <w:rPr>
          <w:rFonts w:ascii="Lucida Sans"/>
          <w:sz w:val="9"/>
        </w:rPr>
      </w:pPr>
    </w:p>
    <w:p>
      <w:pPr>
        <w:pStyle w:val="5"/>
        <w:spacing w:before="60"/>
        <w:ind w:left="107"/>
      </w:pPr>
      <w:r>
        <w:pict>
          <v:line id="_x0000_s1305" o:spid="_x0000_s1305" o:spt="20" style="position:absolute;left:0pt;margin-left:54.35pt;margin-top:-33.2pt;height:27pt;width:0pt;mso-position-horizontal-relative:page;z-index:251798528;mso-width-relative:page;mso-height-relative:page;" stroked="t" coordsize="21600,21600">
            <v:path arrowok="t"/>
            <v:fill focussize="0,0"/>
            <v:stroke weight="3.75157480314961pt" color="#DDDDDD"/>
            <v:imagedata o:title=""/>
            <o:lock v:ext="edit"/>
          </v:line>
        </w:pict>
      </w:r>
      <w:r>
        <w:rPr>
          <w:color w:val="56676D"/>
          <w:w w:val="105"/>
        </w:rPr>
        <w:t>更易用，更强大</w:t>
      </w:r>
    </w:p>
    <w:p>
      <w:pPr>
        <w:pStyle w:val="5"/>
        <w:rPr>
          <w:sz w:val="26"/>
        </w:rPr>
      </w:pPr>
    </w:p>
    <w:p>
      <w:pPr>
        <w:pStyle w:val="5"/>
        <w:spacing w:before="1"/>
        <w:rPr>
          <w:sz w:val="16"/>
        </w:r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1" w:after="0" w:line="240" w:lineRule="auto"/>
        <w:ind w:left="559" w:right="0" w:hanging="453"/>
        <w:jc w:val="left"/>
      </w:pPr>
      <w:bookmarkStart w:id="57" w:name="onload / onprogress"/>
      <w:bookmarkEnd w:id="57"/>
      <w:bookmarkStart w:id="58" w:name="onload / onprogress"/>
      <w:bookmarkEnd w:id="58"/>
      <w:r>
        <w:rPr>
          <w:color w:val="56676D"/>
        </w:rPr>
        <w:t>onload /</w:t>
      </w:r>
      <w:r>
        <w:rPr>
          <w:color w:val="56676D"/>
          <w:spacing w:val="-35"/>
        </w:rPr>
        <w:t xml:space="preserve"> </w:t>
      </w:r>
      <w:r>
        <w:rPr>
          <w:color w:val="56676D"/>
        </w:rPr>
        <w:t>onprogress</w:t>
      </w:r>
    </w:p>
    <w:p>
      <w:pPr>
        <w:spacing w:after="0" w:line="240" w:lineRule="auto"/>
        <w:jc w:val="left"/>
        <w:sectPr>
          <w:pgSz w:w="11900" w:h="16820"/>
          <w:pgMar w:top="1060" w:right="940" w:bottom="280" w:left="940" w:header="720" w:footer="720" w:gutter="0"/>
        </w:sectPr>
      </w:pPr>
    </w:p>
    <w:p>
      <w:pPr>
        <w:pStyle w:val="5"/>
        <w:ind w:left="109"/>
        <w:rPr>
          <w:rFonts w:ascii="Lucida Sans"/>
          <w:sz w:val="20"/>
        </w:rPr>
      </w:pPr>
      <w:r>
        <w:rPr>
          <w:rFonts w:ascii="Lucida Sans"/>
          <w:sz w:val="20"/>
        </w:rPr>
        <w:pict>
          <v:group id="_x0000_s1306" o:spid="_x0000_s1306" o:spt="203" style="height:177.85pt;width:490pt;" coordsize="9800,3557">
            <o:lock v:ext="edit"/>
            <v:shape id="_x0000_s1307" o:spid="_x0000_s1307" style="position:absolute;left:7;top:7;height:3542;width:9785;" fillcolor="#F8F8F8" filled="t" stroked="f" coordorigin="8,7" coordsize="9785,3542" path="m9754,3549l45,3549,29,3547,17,3540,10,3528,8,3511,8,45,10,29,17,17,29,10,45,7,9754,7,9771,10,9782,17,9789,29,9792,45,9792,3511,9789,3528,9782,3540,9771,3547,9754,3549xe">
              <v:path arrowok="t"/>
              <v:fill on="t" focussize="0,0"/>
              <v:stroke on="f"/>
              <v:imagedata o:title=""/>
              <o:lock v:ext="edit"/>
            </v:shape>
            <v:shape id="_x0000_s1308" o:spid="_x0000_s1308" style="position:absolute;left:7;top:7;height:3542;width:9785;" filled="f" stroked="t" coordorigin="8,8" coordsize="9785,3542" path="m8,3511l8,45,10,29,17,17,29,10,45,8,9754,8,9771,10,9782,17,9789,29,9792,45,9792,3511,9789,3528,9782,3540,9771,3547,9754,3549,45,3549,29,3547,17,3540,10,3528,8,3511xe">
              <v:path arrowok="t"/>
              <v:fill on="f" focussize="0,0"/>
              <v:stroke weight="0.750314960629921pt" color="#EDEDED"/>
              <v:imagedata o:title=""/>
              <o:lock v:ext="edit"/>
            </v:shape>
            <v:line id="_x0000_s1309" o:spid="_x0000_s1309" o:spt="20" style="position:absolute;left:518;top:135;height:3301;width:0;" stroked="t" coordsize="21600,21600">
              <v:path arrowok="t"/>
              <v:fill focussize="0,0"/>
              <v:stroke weight="0.750314960629921pt" color="#DDDDDD"/>
              <v:imagedata o:title=""/>
              <o:lock v:ext="edit"/>
            </v:line>
            <v:shape id="_x0000_s1310" o:spid="_x0000_s1310" o:spt="202" type="#_x0000_t202" style="position:absolute;left:0;top:0;height:3557;width:98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8" w:line="240" w:lineRule="auto"/>
                      <w:rPr>
                        <w:rFonts w:ascii="Lucida Sans"/>
                        <w:sz w:val="14"/>
                      </w:rPr>
                    </w:pP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val="left" w:pos="581"/>
                        <w:tab w:val="left" w:pos="582"/>
                      </w:tabs>
                      <w:spacing w:before="1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var </w:t>
                    </w:r>
                    <w:r>
                      <w:rPr>
                        <w:rFonts w:ascii="Consolas"/>
                        <w:color w:val="0000FF"/>
                        <w:sz w:val="17"/>
                      </w:rPr>
                      <w:t xml:space="preserve">xhr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new </w:t>
                    </w:r>
                    <w:r>
                      <w:rPr>
                        <w:rFonts w:ascii="Consolas"/>
                        <w:sz w:val="17"/>
                      </w:rPr>
                      <w:t>XMLHttpRequest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val="left" w:pos="581"/>
                        <w:tab w:val="left" w:pos="582"/>
                      </w:tabs>
                      <w:spacing w:before="101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open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'GET'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 xml:space="preserve">, </w:t>
                    </w:r>
                    <w:r>
                      <w:rPr>
                        <w:rFonts w:ascii="Consolas"/>
                        <w:color w:val="AA1111"/>
                        <w:sz w:val="17"/>
                      </w:rPr>
                      <w:t>'./time.php'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val="left" w:pos="581"/>
                        <w:tab w:val="left" w:pos="582"/>
                      </w:tabs>
                      <w:spacing w:before="101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onload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 {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522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sz w:val="17"/>
                      </w:rPr>
                      <w:t>// onload readyState === 4</w:t>
                    </w:r>
                  </w:p>
                  <w:p>
                    <w:pPr>
                      <w:numPr>
                        <w:ilvl w:val="0"/>
                        <w:numId w:val="24"/>
                      </w:numPr>
                      <w:tabs>
                        <w:tab w:val="left" w:pos="581"/>
                        <w:tab w:val="left" w:pos="769"/>
                        <w:tab w:val="left" w:pos="770"/>
                      </w:tabs>
                      <w:spacing w:before="101" w:line="362" w:lineRule="auto"/>
                      <w:ind w:left="248" w:right="6401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pacing w:val="-1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Consolas"/>
                        <w:spacing w:val="-1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pacing w:val="-1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Consolas"/>
                        <w:spacing w:val="-1"/>
                        <w:sz w:val="17"/>
                      </w:rPr>
                      <w:t>readyState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999999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>6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val="left" w:pos="581"/>
                        <w:tab w:val="left" w:pos="582"/>
                      </w:tabs>
                      <w:spacing w:before="0" w:line="198" w:lineRule="exact"/>
                      <w:ind w:left="581" w:right="0" w:hanging="334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 xml:space="preserve">onprogress </w:t>
                    </w:r>
                    <w:r>
                      <w:rPr>
                        <w:rFonts w:ascii="Consolas"/>
                        <w:color w:val="971A1A"/>
                        <w:sz w:val="17"/>
                      </w:rPr>
                      <w:t xml:space="preserve">= </w:t>
                    </w:r>
                    <w:r>
                      <w:rPr>
                        <w:rFonts w:ascii="Consolas"/>
                        <w:color w:val="770087"/>
                        <w:sz w:val="17"/>
                      </w:rPr>
                      <w:t xml:space="preserve">function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()</w:t>
                    </w:r>
                    <w:r>
                      <w:rPr>
                        <w:rFonts w:ascii="Consolas"/>
                        <w:color w:val="56676D"/>
                        <w:spacing w:val="6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{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val="left" w:pos="769"/>
                        <w:tab w:val="left" w:pos="770"/>
                      </w:tabs>
                      <w:spacing w:before="101"/>
                      <w:ind w:left="769" w:right="0" w:hanging="522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AA5400"/>
                        <w:sz w:val="17"/>
                      </w:rPr>
                      <w:t>// onload readyState ===</w:t>
                    </w:r>
                    <w:r>
                      <w:rPr>
                        <w:rFonts w:ascii="Consolas"/>
                        <w:color w:val="AA5400"/>
                        <w:spacing w:val="7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AA5400"/>
                        <w:sz w:val="17"/>
                      </w:rPr>
                      <w:t>3</w:t>
                    </w:r>
                  </w:p>
                  <w:p>
                    <w:pPr>
                      <w:numPr>
                        <w:ilvl w:val="0"/>
                        <w:numId w:val="25"/>
                      </w:numPr>
                      <w:tabs>
                        <w:tab w:val="left" w:pos="581"/>
                        <w:tab w:val="left" w:pos="769"/>
                        <w:tab w:val="left" w:pos="770"/>
                      </w:tabs>
                      <w:spacing w:before="101" w:line="362" w:lineRule="auto"/>
                      <w:ind w:left="154" w:right="6401" w:firstLine="93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spacing w:val="-1"/>
                        <w:sz w:val="17"/>
                      </w:rPr>
                      <w:t>console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Consolas"/>
                        <w:spacing w:val="-1"/>
                        <w:sz w:val="17"/>
                      </w:rPr>
                      <w:t>log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770087"/>
                        <w:spacing w:val="-1"/>
                        <w:sz w:val="17"/>
                      </w:rPr>
                      <w:t>this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.</w:t>
                    </w:r>
                    <w:r>
                      <w:rPr>
                        <w:rFonts w:ascii="Consolas"/>
                        <w:spacing w:val="-1"/>
                        <w:sz w:val="17"/>
                      </w:rPr>
                      <w:t>readyState</w:t>
                    </w:r>
                    <w:r>
                      <w:rPr>
                        <w:rFonts w:ascii="Consolas"/>
                        <w:color w:val="56676D"/>
                        <w:spacing w:val="-1"/>
                        <w:sz w:val="17"/>
                      </w:rPr>
                      <w:t>)</w:t>
                    </w:r>
                    <w:r>
                      <w:rPr>
                        <w:rFonts w:ascii="Consolas"/>
                        <w:color w:val="999999"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>10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}</w:t>
                    </w:r>
                  </w:p>
                  <w:p>
                    <w:pPr>
                      <w:tabs>
                        <w:tab w:val="left" w:pos="581"/>
                      </w:tabs>
                      <w:spacing w:before="0" w:line="198" w:lineRule="exact"/>
                      <w:ind w:left="154" w:right="0" w:firstLine="0"/>
                      <w:jc w:val="left"/>
                      <w:rPr>
                        <w:rFonts w:ascii="Consolas"/>
                        <w:sz w:val="17"/>
                      </w:rPr>
                    </w:pPr>
                    <w:r>
                      <w:rPr>
                        <w:rFonts w:ascii="Consolas"/>
                        <w:color w:val="999999"/>
                        <w:sz w:val="17"/>
                      </w:rPr>
                      <w:t>11</w:t>
                    </w:r>
                    <w:r>
                      <w:rPr>
                        <w:rFonts w:ascii="Consolas"/>
                        <w:color w:val="999999"/>
                        <w:sz w:val="17"/>
                      </w:rPr>
                      <w:tab/>
                    </w:r>
                    <w:r>
                      <w:rPr>
                        <w:rFonts w:ascii="Consolas"/>
                        <w:sz w:val="17"/>
                      </w:rPr>
                      <w:t>xhr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.</w:t>
                    </w:r>
                    <w:r>
                      <w:rPr>
                        <w:rFonts w:ascii="Consolas"/>
                        <w:sz w:val="17"/>
                      </w:rPr>
                      <w:t>send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(</w:t>
                    </w:r>
                    <w:r>
                      <w:rPr>
                        <w:rFonts w:ascii="Consolas"/>
                        <w:color w:val="211199"/>
                        <w:sz w:val="17"/>
                      </w:rPr>
                      <w:t>null</w:t>
                    </w:r>
                    <w:r>
                      <w:rPr>
                        <w:rFonts w:ascii="Consolas"/>
                        <w:color w:val="56676D"/>
                        <w:sz w:val="17"/>
                      </w:rPr>
                      <w:t>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rPr>
          <w:rFonts w:ascii="Lucida Sans"/>
          <w:sz w:val="20"/>
        </w:rPr>
      </w:pPr>
    </w:p>
    <w:p>
      <w:pPr>
        <w:pStyle w:val="5"/>
        <w:rPr>
          <w:rFonts w:ascii="Lucida Sans"/>
          <w:sz w:val="20"/>
        </w:rPr>
      </w:pPr>
    </w:p>
    <w:p>
      <w:pPr>
        <w:pStyle w:val="9"/>
        <w:numPr>
          <w:ilvl w:val="1"/>
          <w:numId w:val="1"/>
        </w:numPr>
        <w:tabs>
          <w:tab w:val="left" w:pos="560"/>
        </w:tabs>
        <w:spacing w:before="265" w:after="0" w:line="240" w:lineRule="auto"/>
        <w:ind w:left="559" w:right="0" w:hanging="453"/>
        <w:jc w:val="left"/>
        <w:rPr>
          <w:rFonts w:ascii="Lucida Sans"/>
          <w:sz w:val="29"/>
        </w:rPr>
      </w:pPr>
      <w:bookmarkStart w:id="59" w:name="FormData"/>
      <w:bookmarkEnd w:id="59"/>
      <w:bookmarkStart w:id="60" w:name="FormData"/>
      <w:bookmarkEnd w:id="60"/>
      <w:r>
        <w:rPr>
          <w:rFonts w:ascii="Lucida Sans"/>
          <w:color w:val="56676D"/>
          <w:sz w:val="29"/>
        </w:rPr>
        <w:t>FormData</w:t>
      </w:r>
    </w:p>
    <w:p>
      <w:pPr>
        <w:pStyle w:val="5"/>
        <w:spacing w:before="303"/>
        <w:ind w:left="107"/>
      </w:pPr>
      <w:r>
        <w:rPr>
          <w:color w:val="56676D"/>
        </w:rPr>
        <w:t xml:space="preserve">以前 </w:t>
      </w:r>
      <w:r>
        <w:rPr>
          <w:rFonts w:ascii="Lucida Sans" w:eastAsia="Lucida Sans"/>
          <w:color w:val="56676D"/>
        </w:rPr>
        <w:t xml:space="preserve">A JAX </w:t>
      </w:r>
      <w:r>
        <w:rPr>
          <w:color w:val="56676D"/>
        </w:rPr>
        <w:t>只能提交字符串，现在可以提交 二进制 的数据</w:t>
      </w:r>
    </w:p>
    <w:p>
      <w:pPr>
        <w:pStyle w:val="5"/>
        <w:spacing w:before="10"/>
        <w:rPr>
          <w:sz w:val="36"/>
        </w:rPr>
      </w:pPr>
    </w:p>
    <w:p>
      <w:pPr>
        <w:pStyle w:val="3"/>
        <w:numPr>
          <w:ilvl w:val="1"/>
          <w:numId w:val="1"/>
        </w:numPr>
        <w:tabs>
          <w:tab w:val="left" w:pos="560"/>
        </w:tabs>
        <w:spacing w:before="0" w:after="0" w:line="240" w:lineRule="auto"/>
        <w:ind w:left="559" w:right="0" w:hanging="453"/>
        <w:jc w:val="left"/>
        <w:rPr>
          <w:rFonts w:hint="eastAsia" w:ascii="微软雅黑" w:eastAsia="微软雅黑"/>
        </w:rPr>
      </w:pPr>
      <w:bookmarkStart w:id="61" w:name="案例"/>
      <w:bookmarkEnd w:id="61"/>
      <w:bookmarkStart w:id="62" w:name="案例"/>
      <w:bookmarkEnd w:id="62"/>
      <w:r>
        <w:rPr>
          <w:rFonts w:hint="eastAsia" w:ascii="微软雅黑" w:eastAsia="微软雅黑"/>
          <w:color w:val="56676D"/>
        </w:rPr>
        <w:t>案例</w:t>
      </w:r>
    </w:p>
    <w:p>
      <w:pPr>
        <w:pStyle w:val="5"/>
        <w:spacing w:before="213"/>
        <w:ind w:left="107"/>
      </w:pPr>
      <w:r>
        <w:rPr>
          <w:color w:val="56676D"/>
          <w:w w:val="105"/>
        </w:rPr>
        <w:t>异步上传文件</w:t>
      </w:r>
    </w:p>
    <w:p>
      <w:pPr>
        <w:pStyle w:val="5"/>
        <w:rPr>
          <w:sz w:val="20"/>
        </w:rPr>
      </w:pPr>
    </w:p>
    <w:p>
      <w:pPr>
        <w:pStyle w:val="5"/>
        <w:spacing w:before="4"/>
      </w:pPr>
    </w:p>
    <w:p>
      <w:pPr>
        <w:pStyle w:val="2"/>
        <w:numPr>
          <w:ilvl w:val="0"/>
          <w:numId w:val="1"/>
        </w:numPr>
        <w:tabs>
          <w:tab w:val="left" w:pos="407"/>
        </w:tabs>
        <w:spacing w:before="19" w:after="2" w:line="240" w:lineRule="auto"/>
        <w:ind w:left="406" w:right="0" w:hanging="300"/>
        <w:jc w:val="left"/>
        <w:rPr>
          <w:rFonts w:hint="eastAsia" w:ascii="微软雅黑" w:eastAsia="微软雅黑"/>
        </w:rPr>
      </w:pPr>
      <w:bookmarkStart w:id="63" w:name="参考链接"/>
      <w:bookmarkEnd w:id="63"/>
      <w:bookmarkStart w:id="64" w:name="参考链接"/>
      <w:bookmarkEnd w:id="64"/>
      <w:r>
        <w:rPr>
          <w:rFonts w:hint="eastAsia" w:ascii="微软雅黑" w:eastAsia="微软雅黑"/>
          <w:color w:val="56676D"/>
        </w:rPr>
        <w:t>参考链接</w:t>
      </w:r>
    </w:p>
    <w:p>
      <w:pPr>
        <w:pStyle w:val="5"/>
        <w:spacing w:line="20" w:lineRule="exact"/>
        <w:ind w:left="102"/>
        <w:rPr>
          <w:sz w:val="2"/>
        </w:rPr>
      </w:pPr>
      <w:r>
        <w:rPr>
          <w:sz w:val="2"/>
        </w:rPr>
        <w:pict>
          <v:group id="_x0000_s1311" o:spid="_x0000_s1311" o:spt="203" style="height:0.75pt;width:490pt;" coordsize="9800,15">
            <o:lock v:ext="edit"/>
            <v:line id="_x0000_s1312" o:spid="_x0000_s1312" o:spt="20" style="position:absolute;left:0;top:8;height:0;width:9799;" stroked="t" coordsize="21600,21600">
              <v:path arrowok="t"/>
              <v:fill focussize="0,0"/>
              <v:stroke weight="0.750314960629921pt" color="#EDEDED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4"/>
        <w:rPr>
          <w:sz w:val="14"/>
        </w:rPr>
      </w:pPr>
    </w:p>
    <w:p>
      <w:pPr>
        <w:pStyle w:val="5"/>
        <w:spacing w:before="125" w:line="369" w:lineRule="auto"/>
        <w:ind w:left="557" w:right="5445"/>
        <w:rPr>
          <w:rFonts w:ascii="Lucida Sans"/>
        </w:rPr>
      </w:pPr>
      <w:r>
        <w:pict>
          <v:shape id="_x0000_s1313" o:spid="_x0000_s1313" style="position:absolute;left:0pt;margin-left:63pt;margin-top:10.15pt;height:3.8pt;width:3.8pt;mso-position-horizontal-relative:page;z-index:251807744;mso-width-relative:page;mso-height-relative:page;" fillcolor="#56676D" filled="t" stroked="f" coordorigin="1261,204" coordsize="76,76" path="m1298,279l1282,276,1270,269,1263,258,1261,241,1263,225,1270,213,1282,206,1298,204,1314,206,1326,213,1333,225,1336,241,1333,258,1326,269,1314,276,1298,279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314" o:spid="_x0000_s1314" style="position:absolute;left:0pt;margin-left:63pt;margin-top:27.4pt;height:3.8pt;width:3.8pt;mso-position-horizontal-relative:page;z-index:251808768;mso-width-relative:page;mso-height-relative:page;" fillcolor="#56676D" filled="t" stroked="f" coordorigin="1261,549" coordsize="76,76" path="m1298,624l1282,621,1270,614,1263,603,1261,586,1263,570,1270,558,1282,551,1298,549,1314,551,1326,558,1333,570,1336,586,1333,603,1326,614,1314,621,1298,624xe">
            <v:path arrowok="t"/>
            <v:fill on="t" focussize="0,0"/>
            <v:stroke on="f"/>
            <v:imagedata o:title=""/>
            <o:lock v:ext="edit"/>
          </v:shape>
        </w:pict>
      </w:r>
      <w:r>
        <w:fldChar w:fldCharType="begin"/>
      </w:r>
      <w:r>
        <w:instrText xml:space="preserve"> HYPERLINK "http://www.w3school.com.cn/ajax/index.asp" \h </w:instrText>
      </w:r>
      <w:r>
        <w:fldChar w:fldCharType="separate"/>
      </w:r>
      <w:r>
        <w:rPr>
          <w:rFonts w:ascii="Lucida Sans"/>
          <w:color w:val="4183C4"/>
          <w:w w:val="95"/>
          <w:u w:val="single" w:color="4183C4"/>
        </w:rPr>
        <w:t>http://www.w3school.com.cn/ajax/index.asp</w:t>
      </w:r>
      <w:r>
        <w:rPr>
          <w:rFonts w:ascii="Lucida Sans"/>
          <w:color w:val="4183C4"/>
          <w:w w:val="95"/>
          <w:u w:val="single" w:color="4183C4"/>
        </w:rPr>
        <w:fldChar w:fldCharType="end"/>
      </w:r>
      <w:r>
        <w:rPr>
          <w:rFonts w:ascii="Lucida Sans"/>
          <w:color w:val="4183C4"/>
          <w:w w:val="95"/>
        </w:rPr>
        <w:t xml:space="preserve"> </w:t>
      </w:r>
      <w:r>
        <w:fldChar w:fldCharType="begin"/>
      </w:r>
      <w:r>
        <w:instrText xml:space="preserve"> HYPERLINK "https://aui.github.io/art-template/zh-cn" \h </w:instrText>
      </w:r>
      <w:r>
        <w:fldChar w:fldCharType="separate"/>
      </w:r>
      <w:r>
        <w:rPr>
          <w:rFonts w:ascii="Lucida Sans"/>
          <w:color w:val="4183C4"/>
          <w:u w:val="single" w:color="4183C4"/>
        </w:rPr>
        <w:t>https://aui.github.io/art-template/zh-cn</w:t>
      </w:r>
      <w:r>
        <w:rPr>
          <w:rFonts w:ascii="Lucida Sans"/>
          <w:color w:val="4183C4"/>
          <w:u w:val="single" w:color="4183C4"/>
        </w:rPr>
        <w:fldChar w:fldCharType="end"/>
      </w:r>
    </w:p>
    <w:sectPr>
      <w:pgSz w:w="11900" w:h="16820"/>
      <w:pgMar w:top="1120" w:right="940" w:bottom="280" w:left="9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"/>
      <w:lvlJc w:val="left"/>
      <w:pPr>
        <w:ind w:left="581" w:hanging="334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1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23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5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7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3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5" w:hanging="334"/>
      </w:pPr>
      <w:rPr>
        <w:rFonts w:hint="default"/>
        <w:lang w:val="en-US" w:eastAsia="en-US" w:bidi="en-US"/>
      </w:rPr>
    </w:lvl>
  </w:abstractNum>
  <w:abstractNum w:abstractNumId="1">
    <w:nsid w:val="9C8AC8EF"/>
    <w:multiLevelType w:val="multilevel"/>
    <w:tmpl w:val="9C8AC8EF"/>
    <w:lvl w:ilvl="0" w:tentative="0">
      <w:start w:val="1"/>
      <w:numFmt w:val="decimal"/>
      <w:lvlText w:val="%1"/>
      <w:lvlJc w:val="left"/>
      <w:pPr>
        <w:ind w:left="581" w:hanging="334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1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23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5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7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3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5" w:hanging="334"/>
      </w:pPr>
      <w:rPr>
        <w:rFonts w:hint="default"/>
        <w:lang w:val="en-US" w:eastAsia="en-US" w:bidi="en-US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decimal"/>
      <w:lvlText w:val="%1"/>
      <w:lvlJc w:val="left"/>
      <w:pPr>
        <w:ind w:left="581" w:hanging="334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1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23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5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7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3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5" w:hanging="334"/>
      </w:pPr>
      <w:rPr>
        <w:rFonts w:hint="default"/>
        <w:lang w:val="en-US" w:eastAsia="en-US" w:bidi="en-US"/>
      </w:rPr>
    </w:lvl>
  </w:abstractNum>
  <w:abstractNum w:abstractNumId="3">
    <w:nsid w:val="B5E306ED"/>
    <w:multiLevelType w:val="multilevel"/>
    <w:tmpl w:val="B5E306ED"/>
    <w:lvl w:ilvl="0" w:tentative="0">
      <w:start w:val="19"/>
      <w:numFmt w:val="decimal"/>
      <w:lvlText w:val="%1"/>
      <w:lvlJc w:val="left"/>
      <w:pPr>
        <w:ind w:left="1255" w:hanging="991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36" w:hanging="99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12" w:hanging="99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88" w:hanging="99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64" w:hanging="99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99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16" w:hanging="99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92" w:hanging="99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68" w:hanging="991"/>
      </w:pPr>
      <w:rPr>
        <w:rFonts w:hint="default"/>
        <w:lang w:val="en-US" w:eastAsia="en-US" w:bidi="en-US"/>
      </w:rPr>
    </w:lvl>
  </w:abstractNum>
  <w:abstractNum w:abstractNumId="4">
    <w:nsid w:val="BF205925"/>
    <w:multiLevelType w:val="multilevel"/>
    <w:tmpl w:val="BF205925"/>
    <w:lvl w:ilvl="0" w:tentative="0">
      <w:start w:val="13"/>
      <w:numFmt w:val="decimal"/>
      <w:lvlText w:val="%1"/>
      <w:lvlJc w:val="left"/>
      <w:pPr>
        <w:ind w:left="692" w:hanging="428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32" w:hanging="42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4" w:hanging="4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96" w:hanging="4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28" w:hanging="4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60" w:hanging="4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92" w:hanging="4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24" w:hanging="4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56" w:hanging="428"/>
      </w:pPr>
      <w:rPr>
        <w:rFonts w:hint="default"/>
        <w:lang w:val="en-US" w:eastAsia="en-US" w:bidi="en-US"/>
      </w:rPr>
    </w:lvl>
  </w:abstractNum>
  <w:abstractNum w:abstractNumId="5">
    <w:nsid w:val="C8879AEF"/>
    <w:multiLevelType w:val="multilevel"/>
    <w:tmpl w:val="C8879AEF"/>
    <w:lvl w:ilvl="0" w:tentative="0">
      <w:start w:val="8"/>
      <w:numFmt w:val="decimal"/>
      <w:lvlText w:val="%1"/>
      <w:lvlJc w:val="left"/>
      <w:pPr>
        <w:ind w:left="692" w:hanging="334"/>
        <w:jc w:val="righ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32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4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96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28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60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92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24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56" w:hanging="334"/>
      </w:pPr>
      <w:rPr>
        <w:rFonts w:hint="default"/>
        <w:lang w:val="en-US" w:eastAsia="en-US" w:bidi="en-US"/>
      </w:rPr>
    </w:lvl>
  </w:abstractNum>
  <w:abstractNum w:abstractNumId="6">
    <w:nsid w:val="CF092B84"/>
    <w:multiLevelType w:val="multilevel"/>
    <w:tmpl w:val="CF092B84"/>
    <w:lvl w:ilvl="0" w:tentative="0">
      <w:start w:val="1"/>
      <w:numFmt w:val="decimal"/>
      <w:lvlText w:val="%1"/>
      <w:lvlJc w:val="left"/>
      <w:pPr>
        <w:ind w:left="556" w:hanging="334"/>
        <w:jc w:val="righ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478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97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16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35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4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72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91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10" w:hanging="334"/>
      </w:pPr>
      <w:rPr>
        <w:rFonts w:hint="default"/>
        <w:lang w:val="en-US" w:eastAsia="en-US" w:bidi="en-US"/>
      </w:rPr>
    </w:lvl>
  </w:abstractNum>
  <w:abstractNum w:abstractNumId="7">
    <w:nsid w:val="D7F9FE59"/>
    <w:multiLevelType w:val="multilevel"/>
    <w:tmpl w:val="D7F9FE59"/>
    <w:lvl w:ilvl="0" w:tentative="0">
      <w:start w:val="39"/>
      <w:numFmt w:val="decimal"/>
      <w:lvlText w:val="%1"/>
      <w:lvlJc w:val="left"/>
      <w:pPr>
        <w:ind w:left="879" w:hanging="616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94" w:hanging="6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08" w:hanging="6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22" w:hanging="6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36" w:hanging="6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50" w:hanging="6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4" w:hanging="6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78" w:hanging="6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92" w:hanging="616"/>
      </w:pPr>
      <w:rPr>
        <w:rFonts w:hint="default"/>
        <w:lang w:val="en-US" w:eastAsia="en-US" w:bidi="en-US"/>
      </w:rPr>
    </w:lvl>
  </w:abstractNum>
  <w:abstractNum w:abstractNumId="8">
    <w:nsid w:val="DCBA6B53"/>
    <w:multiLevelType w:val="multilevel"/>
    <w:tmpl w:val="DCBA6B53"/>
    <w:lvl w:ilvl="0" w:tentative="0">
      <w:start w:val="32"/>
      <w:numFmt w:val="decimal"/>
      <w:lvlText w:val="%1"/>
      <w:lvlJc w:val="left"/>
      <w:pPr>
        <w:ind w:left="879" w:hanging="616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94" w:hanging="6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08" w:hanging="6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22" w:hanging="6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36" w:hanging="6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50" w:hanging="6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4" w:hanging="6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78" w:hanging="6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92" w:hanging="616"/>
      </w:pPr>
      <w:rPr>
        <w:rFonts w:hint="default"/>
        <w:lang w:val="en-US" w:eastAsia="en-US" w:bidi="en-US"/>
      </w:rPr>
    </w:lvl>
  </w:abstractNum>
  <w:abstractNum w:abstractNumId="9">
    <w:nsid w:val="F4B5D9F5"/>
    <w:multiLevelType w:val="multilevel"/>
    <w:tmpl w:val="F4B5D9F5"/>
    <w:lvl w:ilvl="0" w:tentative="0">
      <w:start w:val="21"/>
      <w:numFmt w:val="decimal"/>
      <w:lvlText w:val="%1"/>
      <w:lvlJc w:val="left"/>
      <w:pPr>
        <w:ind w:left="879" w:hanging="616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94" w:hanging="6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08" w:hanging="6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22" w:hanging="6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36" w:hanging="6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50" w:hanging="6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4" w:hanging="6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78" w:hanging="6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92" w:hanging="616"/>
      </w:pPr>
      <w:rPr>
        <w:rFonts w:hint="default"/>
        <w:lang w:val="en-US" w:eastAsia="en-US" w:bidi="en-US"/>
      </w:rPr>
    </w:lvl>
  </w:abstractNum>
  <w:abstractNum w:abstractNumId="1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6" w:hanging="300"/>
        <w:jc w:val="left"/>
      </w:pPr>
      <w:rPr>
        <w:rFonts w:hint="default" w:ascii="Lucida Sans" w:hAnsi="Lucida Sans" w:eastAsia="Lucida Sans" w:cs="Lucida Sans"/>
        <w:color w:val="86969E"/>
        <w:w w:val="85"/>
        <w:sz w:val="27"/>
        <w:szCs w:val="27"/>
        <w:lang w:val="en-US" w:eastAsia="en-US" w:bidi="en-US"/>
      </w:rPr>
    </w:lvl>
    <w:lvl w:ilvl="1" w:tentative="0">
      <w:start w:val="1"/>
      <w:numFmt w:val="decimal"/>
      <w:lvlText w:val="%1.%2."/>
      <w:lvlJc w:val="left"/>
      <w:pPr>
        <w:ind w:left="559" w:hanging="453"/>
        <w:jc w:val="left"/>
      </w:pPr>
      <w:rPr>
        <w:rFonts w:hint="default" w:ascii="Lucida Sans" w:hAnsi="Lucida Sans" w:eastAsia="Lucida Sans" w:cs="Lucida Sans"/>
        <w:color w:val="86969E"/>
        <w:spacing w:val="-1"/>
        <w:w w:val="85"/>
        <w:sz w:val="23"/>
        <w:szCs w:val="23"/>
        <w:lang w:val="en-US" w:eastAsia="en-US" w:bidi="en-US"/>
      </w:rPr>
    </w:lvl>
    <w:lvl w:ilvl="2" w:tentative="0">
      <w:start w:val="1"/>
      <w:numFmt w:val="decimal"/>
      <w:lvlText w:val="%1.%2.%3."/>
      <w:lvlJc w:val="left"/>
      <w:pPr>
        <w:ind w:left="647" w:hanging="541"/>
        <w:jc w:val="left"/>
      </w:pPr>
      <w:rPr>
        <w:rFonts w:hint="default" w:ascii="Lucida Sans" w:hAnsi="Lucida Sans" w:eastAsia="Lucida Sans" w:cs="Lucida Sans"/>
        <w:color w:val="86969E"/>
        <w:spacing w:val="-1"/>
        <w:w w:val="86"/>
        <w:sz w:val="19"/>
        <w:szCs w:val="19"/>
        <w:lang w:val="en-US" w:eastAsia="en-US" w:bidi="en-US"/>
      </w:rPr>
    </w:lvl>
    <w:lvl w:ilvl="3" w:tentative="0">
      <w:start w:val="1"/>
      <w:numFmt w:val="decimal"/>
      <w:lvlText w:val="%4"/>
      <w:lvlJc w:val="left"/>
      <w:pPr>
        <w:ind w:left="692" w:hanging="334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2031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3362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4694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025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57" w:hanging="334"/>
      </w:pPr>
      <w:rPr>
        <w:rFonts w:hint="default"/>
        <w:lang w:val="en-US" w:eastAsia="en-US" w:bidi="en-US"/>
      </w:rPr>
    </w:lvl>
  </w:abstractNum>
  <w:abstractNum w:abstractNumId="11">
    <w:nsid w:val="0248C179"/>
    <w:multiLevelType w:val="multilevel"/>
    <w:tmpl w:val="0248C179"/>
    <w:lvl w:ilvl="0" w:tentative="0">
      <w:start w:val="1"/>
      <w:numFmt w:val="decimal"/>
      <w:lvlText w:val="%1"/>
      <w:lvlJc w:val="left"/>
      <w:pPr>
        <w:ind w:left="581" w:hanging="334"/>
        <w:jc w:val="righ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1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23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5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7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3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5" w:hanging="334"/>
      </w:pPr>
      <w:rPr>
        <w:rFonts w:hint="default"/>
        <w:lang w:val="en-US" w:eastAsia="en-US" w:bidi="en-US"/>
      </w:rPr>
    </w:lvl>
  </w:abstractNum>
  <w:abstractNum w:abstractNumId="12">
    <w:nsid w:val="03D62ECE"/>
    <w:multiLevelType w:val="multilevel"/>
    <w:tmpl w:val="03D62ECE"/>
    <w:lvl w:ilvl="0" w:tentative="0">
      <w:start w:val="30"/>
      <w:numFmt w:val="decimal"/>
      <w:lvlText w:val="%1"/>
      <w:lvlJc w:val="left"/>
      <w:pPr>
        <w:ind w:left="1255" w:hanging="991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36" w:hanging="99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12" w:hanging="99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88" w:hanging="99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64" w:hanging="99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40" w:hanging="99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516" w:hanging="99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92" w:hanging="99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68" w:hanging="991"/>
      </w:pPr>
      <w:rPr>
        <w:rFonts w:hint="default"/>
        <w:lang w:val="en-US" w:eastAsia="en-US" w:bidi="en-US"/>
      </w:rPr>
    </w:lvl>
  </w:abstractNum>
  <w:abstractNum w:abstractNumId="13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557" w:hanging="207"/>
        <w:jc w:val="left"/>
      </w:pPr>
      <w:rPr>
        <w:rFonts w:hint="default" w:ascii="Lucida Sans" w:hAnsi="Lucida Sans" w:eastAsia="Lucida Sans" w:cs="Lucida Sans"/>
        <w:color w:val="56676D"/>
        <w:spacing w:val="-7"/>
        <w:w w:val="86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en-US"/>
      </w:rPr>
    </w:lvl>
  </w:abstractNum>
  <w:abstractNum w:abstractNumId="14">
    <w:nsid w:val="2470EC97"/>
    <w:multiLevelType w:val="multilevel"/>
    <w:tmpl w:val="2470EC97"/>
    <w:lvl w:ilvl="0" w:tentative="0">
      <w:start w:val="24"/>
      <w:numFmt w:val="decimal"/>
      <w:lvlText w:val="%1"/>
      <w:lvlJc w:val="left"/>
      <w:pPr>
        <w:ind w:left="1067" w:hanging="803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56" w:hanging="80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52" w:hanging="80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748" w:hanging="80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44" w:hanging="80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540" w:hanging="80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36" w:hanging="80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32" w:hanging="80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28" w:hanging="803"/>
      </w:pPr>
      <w:rPr>
        <w:rFonts w:hint="default"/>
        <w:lang w:val="en-US" w:eastAsia="en-US" w:bidi="en-US"/>
      </w:rPr>
    </w:lvl>
  </w:abstractNum>
  <w:abstractNum w:abstractNumId="15">
    <w:nsid w:val="25B654F3"/>
    <w:multiLevelType w:val="multilevel"/>
    <w:tmpl w:val="25B654F3"/>
    <w:lvl w:ilvl="0" w:tentative="0">
      <w:start w:val="38"/>
      <w:numFmt w:val="decimal"/>
      <w:lvlText w:val="%1"/>
      <w:lvlJc w:val="left"/>
      <w:pPr>
        <w:ind w:left="1255" w:hanging="991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2"/>
      <w:numFmt w:val="decimal"/>
      <w:lvlText w:val="%2"/>
      <w:lvlJc w:val="left"/>
      <w:pPr>
        <w:ind w:left="786" w:hanging="428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33" w:hanging="4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06" w:hanging="4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4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53" w:hanging="4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26" w:hanging="4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00" w:hanging="4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73" w:hanging="428"/>
      </w:pPr>
      <w:rPr>
        <w:rFonts w:hint="default"/>
        <w:lang w:val="en-US" w:eastAsia="en-US" w:bidi="en-US"/>
      </w:rPr>
    </w:lvl>
  </w:abstractNum>
  <w:abstractNum w:abstractNumId="16">
    <w:nsid w:val="2A8F537B"/>
    <w:multiLevelType w:val="multilevel"/>
    <w:tmpl w:val="2A8F537B"/>
    <w:lvl w:ilvl="0" w:tentative="0">
      <w:start w:val="1"/>
      <w:numFmt w:val="decimal"/>
      <w:lvlText w:val="%1"/>
      <w:lvlJc w:val="left"/>
      <w:pPr>
        <w:ind w:left="581" w:hanging="334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1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23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5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7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3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5" w:hanging="334"/>
      </w:pPr>
      <w:rPr>
        <w:rFonts w:hint="default"/>
        <w:lang w:val="en-US" w:eastAsia="en-US" w:bidi="en-US"/>
      </w:rPr>
    </w:lvl>
  </w:abstractNum>
  <w:abstractNum w:abstractNumId="17">
    <w:nsid w:val="46A08BB8"/>
    <w:multiLevelType w:val="multilevel"/>
    <w:tmpl w:val="46A08BB8"/>
    <w:lvl w:ilvl="0" w:tentative="0">
      <w:start w:val="1"/>
      <w:numFmt w:val="decimal"/>
      <w:lvlText w:val="%1"/>
      <w:lvlJc w:val="left"/>
      <w:pPr>
        <w:ind w:left="451" w:hanging="334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8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17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46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75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04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2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1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90" w:hanging="334"/>
      </w:pPr>
      <w:rPr>
        <w:rFonts w:hint="default"/>
        <w:lang w:val="en-US" w:eastAsia="en-US" w:bidi="en-US"/>
      </w:rPr>
    </w:lvl>
  </w:abstractNum>
  <w:abstractNum w:abstractNumId="18">
    <w:nsid w:val="4C1BAE26"/>
    <w:multiLevelType w:val="multilevel"/>
    <w:tmpl w:val="4C1BAE26"/>
    <w:lvl w:ilvl="0" w:tentative="0">
      <w:start w:val="12"/>
      <w:numFmt w:val="decimal"/>
      <w:lvlText w:val="%1"/>
      <w:lvlJc w:val="left"/>
      <w:pPr>
        <w:ind w:left="769" w:hanging="616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3" w:hanging="6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7" w:hanging="6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71" w:hanging="6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75" w:hanging="6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79" w:hanging="6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83" w:hanging="6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87" w:hanging="6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91" w:hanging="616"/>
      </w:pPr>
      <w:rPr>
        <w:rFonts w:hint="default"/>
        <w:lang w:val="en-US" w:eastAsia="en-US" w:bidi="en-US"/>
      </w:rPr>
    </w:lvl>
  </w:abstractNum>
  <w:abstractNum w:abstractNumId="19">
    <w:nsid w:val="4D4DC07F"/>
    <w:multiLevelType w:val="multilevel"/>
    <w:tmpl w:val="4D4DC07F"/>
    <w:lvl w:ilvl="0" w:tentative="0">
      <w:start w:val="12"/>
      <w:numFmt w:val="decimal"/>
      <w:lvlText w:val="%1"/>
      <w:lvlJc w:val="left"/>
      <w:pPr>
        <w:ind w:left="879" w:hanging="616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794" w:hanging="6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708" w:hanging="6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22" w:hanging="6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536" w:hanging="6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50" w:hanging="6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64" w:hanging="6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78" w:hanging="6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92" w:hanging="616"/>
      </w:pPr>
      <w:rPr>
        <w:rFonts w:hint="default"/>
        <w:lang w:val="en-US" w:eastAsia="en-US" w:bidi="en-US"/>
      </w:rPr>
    </w:lvl>
  </w:abstractNum>
  <w:abstractNum w:abstractNumId="20">
    <w:nsid w:val="59ADCABA"/>
    <w:multiLevelType w:val="multilevel"/>
    <w:tmpl w:val="59ADCABA"/>
    <w:lvl w:ilvl="0" w:tentative="0">
      <w:start w:val="6"/>
      <w:numFmt w:val="decimal"/>
      <w:lvlText w:val="%1"/>
      <w:lvlJc w:val="left"/>
      <w:pPr>
        <w:ind w:left="692" w:hanging="334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32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4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96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28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60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92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224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156" w:hanging="334"/>
      </w:pPr>
      <w:rPr>
        <w:rFonts w:hint="default"/>
        <w:lang w:val="en-US" w:eastAsia="en-US" w:bidi="en-US"/>
      </w:rPr>
    </w:lvl>
  </w:abstractNum>
  <w:abstractNum w:abstractNumId="21">
    <w:nsid w:val="5A241D34"/>
    <w:multiLevelType w:val="multilevel"/>
    <w:tmpl w:val="5A241D34"/>
    <w:lvl w:ilvl="0" w:tentative="0">
      <w:start w:val="12"/>
      <w:numFmt w:val="decimal"/>
      <w:lvlText w:val="%1"/>
      <w:lvlJc w:val="left"/>
      <w:pPr>
        <w:ind w:left="581" w:hanging="428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1" w:hanging="428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23" w:hanging="428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5" w:hanging="428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7" w:hanging="428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428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428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3" w:hanging="428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5" w:hanging="428"/>
      </w:pPr>
      <w:rPr>
        <w:rFonts w:hint="default"/>
        <w:lang w:val="en-US" w:eastAsia="en-US" w:bidi="en-US"/>
      </w:rPr>
    </w:lvl>
  </w:abstractNum>
  <w:abstractNum w:abstractNumId="22">
    <w:nsid w:val="60382F6E"/>
    <w:multiLevelType w:val="multilevel"/>
    <w:tmpl w:val="60382F6E"/>
    <w:lvl w:ilvl="0" w:tentative="0">
      <w:start w:val="15"/>
      <w:numFmt w:val="decimal"/>
      <w:lvlText w:val="%1"/>
      <w:lvlJc w:val="left"/>
      <w:pPr>
        <w:ind w:left="769" w:hanging="616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3" w:hanging="61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7" w:hanging="61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71" w:hanging="61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75" w:hanging="61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79" w:hanging="61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83" w:hanging="61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87" w:hanging="61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91" w:hanging="616"/>
      </w:pPr>
      <w:rPr>
        <w:rFonts w:hint="default"/>
        <w:lang w:val="en-US" w:eastAsia="en-US" w:bidi="en-US"/>
      </w:rPr>
    </w:lvl>
  </w:abstractNum>
  <w:abstractNum w:abstractNumId="23">
    <w:nsid w:val="72183CF9"/>
    <w:multiLevelType w:val="multilevel"/>
    <w:tmpl w:val="72183CF9"/>
    <w:lvl w:ilvl="0" w:tentative="0">
      <w:start w:val="1"/>
      <w:numFmt w:val="decimal"/>
      <w:lvlText w:val="%1"/>
      <w:lvlJc w:val="left"/>
      <w:pPr>
        <w:ind w:left="451" w:hanging="334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388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317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46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75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04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2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1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90" w:hanging="334"/>
      </w:pPr>
      <w:rPr>
        <w:rFonts w:hint="default"/>
        <w:lang w:val="en-US" w:eastAsia="en-US" w:bidi="en-US"/>
      </w:rPr>
    </w:lvl>
  </w:abstractNum>
  <w:abstractNum w:abstractNumId="24">
    <w:nsid w:val="7C246926"/>
    <w:multiLevelType w:val="multilevel"/>
    <w:tmpl w:val="7C246926"/>
    <w:lvl w:ilvl="0" w:tentative="0">
      <w:start w:val="7"/>
      <w:numFmt w:val="decimal"/>
      <w:lvlText w:val="%1"/>
      <w:lvlJc w:val="left"/>
      <w:pPr>
        <w:ind w:left="581" w:hanging="334"/>
        <w:jc w:val="left"/>
      </w:pPr>
      <w:rPr>
        <w:rFonts w:hint="default" w:ascii="Consolas" w:hAnsi="Consolas" w:eastAsia="Consolas" w:cs="Consolas"/>
        <w:color w:val="999999"/>
        <w:w w:val="100"/>
        <w:sz w:val="17"/>
        <w:szCs w:val="17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01" w:hanging="334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23" w:hanging="334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5" w:hanging="33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67" w:hanging="33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189" w:hanging="33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11" w:hanging="33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033" w:hanging="33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55" w:hanging="334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6"/>
  </w:num>
  <w:num w:numId="3">
    <w:abstractNumId w:val="20"/>
  </w:num>
  <w:num w:numId="4">
    <w:abstractNumId w:val="4"/>
  </w:num>
  <w:num w:numId="5">
    <w:abstractNumId w:val="3"/>
  </w:num>
  <w:num w:numId="6">
    <w:abstractNumId w:val="12"/>
  </w:num>
  <w:num w:numId="7">
    <w:abstractNumId w:val="15"/>
  </w:num>
  <w:num w:numId="8">
    <w:abstractNumId w:val="23"/>
  </w:num>
  <w:num w:numId="9">
    <w:abstractNumId w:val="11"/>
  </w:num>
  <w:num w:numId="10">
    <w:abstractNumId w:val="0"/>
  </w:num>
  <w:num w:numId="11">
    <w:abstractNumId w:val="16"/>
  </w:num>
  <w:num w:numId="12">
    <w:abstractNumId w:val="21"/>
  </w:num>
  <w:num w:numId="13">
    <w:abstractNumId w:val="5"/>
  </w:num>
  <w:num w:numId="14">
    <w:abstractNumId w:val="19"/>
  </w:num>
  <w:num w:numId="15">
    <w:abstractNumId w:val="9"/>
  </w:num>
  <w:num w:numId="16">
    <w:abstractNumId w:val="14"/>
  </w:num>
  <w:num w:numId="17">
    <w:abstractNumId w:val="8"/>
  </w:num>
  <w:num w:numId="18">
    <w:abstractNumId w:val="7"/>
  </w:num>
  <w:num w:numId="19">
    <w:abstractNumId w:val="1"/>
  </w:num>
  <w:num w:numId="20">
    <w:abstractNumId w:val="18"/>
  </w:num>
  <w:num w:numId="21">
    <w:abstractNumId w:val="22"/>
  </w:num>
  <w:num w:numId="22">
    <w:abstractNumId w:val="13"/>
  </w:num>
  <w:num w:numId="23">
    <w:abstractNumId w:val="17"/>
  </w:num>
  <w:num w:numId="24">
    <w:abstractNumId w:val="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11BE1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20"/>
      <w:ind w:left="406" w:hanging="300"/>
      <w:outlineLvl w:val="1"/>
    </w:pPr>
    <w:rPr>
      <w:rFonts w:ascii="Lucida Sans" w:hAnsi="Lucida Sans" w:eastAsia="Lucida Sans" w:cs="Lucida Sans"/>
      <w:sz w:val="34"/>
      <w:szCs w:val="3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559" w:hanging="453"/>
      <w:outlineLvl w:val="2"/>
    </w:pPr>
    <w:rPr>
      <w:rFonts w:ascii="Lucida Sans" w:hAnsi="Lucida Sans" w:eastAsia="Lucida Sans" w:cs="Lucida Sans"/>
      <w:sz w:val="29"/>
      <w:szCs w:val="29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647" w:hanging="541"/>
      <w:outlineLvl w:val="3"/>
    </w:pPr>
    <w:rPr>
      <w:rFonts w:ascii="Lucida Sans" w:hAnsi="Lucida Sans" w:eastAsia="Lucida Sans" w:cs="Lucida Sans"/>
      <w:sz w:val="24"/>
      <w:szCs w:val="24"/>
      <w:lang w:val="en-US" w:eastAsia="en-US" w:bidi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19"/>
      <w:szCs w:val="19"/>
      <w:lang w:val="en-US" w:eastAsia="en-US" w:bidi="en-US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101"/>
      <w:ind w:left="559" w:hanging="453"/>
    </w:pPr>
    <w:rPr>
      <w:rFonts w:ascii="Consolas" w:hAnsi="Consolas" w:eastAsia="Consolas" w:cs="Consolas"/>
      <w:lang w:val="en-US" w:eastAsia="en-US" w:bidi="en-US"/>
    </w:rPr>
  </w:style>
  <w:style w:type="paragraph" w:customStyle="1" w:styleId="10">
    <w:name w:val="Table Paragraph"/>
    <w:basedOn w:val="1"/>
    <w:qFormat/>
    <w:uiPriority w:val="1"/>
    <w:pPr>
      <w:spacing w:before="77"/>
      <w:ind w:left="196"/>
    </w:pPr>
    <w:rPr>
      <w:rFonts w:ascii="Lucida Sans" w:hAnsi="Lucida Sans" w:eastAsia="Lucida Sans" w:cs="Lucida Sans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28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7"/>
    <customShpInfo spid="_x0000_s1036"/>
    <customShpInfo spid="_x0000_s1039"/>
    <customShpInfo spid="_x0000_s1040"/>
    <customShpInfo spid="_x0000_s1041"/>
    <customShpInfo spid="_x0000_s1042"/>
    <customShpInfo spid="_x0000_s1038"/>
    <customShpInfo spid="_x0000_s1044"/>
    <customShpInfo spid="_x0000_s1045"/>
    <customShpInfo spid="_x0000_s1046"/>
    <customShpInfo spid="_x0000_s1043"/>
    <customShpInfo spid="_x0000_s1048"/>
    <customShpInfo spid="_x0000_s1049"/>
    <customShpInfo spid="_x0000_s1050"/>
    <customShpInfo spid="_x0000_s1047"/>
    <customShpInfo spid="_x0000_s1052"/>
    <customShpInfo spid="_x0000_s1053"/>
    <customShpInfo spid="_x0000_s1051"/>
    <customShpInfo spid="_x0000_s1055"/>
    <customShpInfo spid="_x0000_s1056"/>
    <customShpInfo spid="_x0000_s1054"/>
    <customShpInfo spid="_x0000_s1058"/>
    <customShpInfo spid="_x0000_s1059"/>
    <customShpInfo spid="_x0000_s1057"/>
    <customShpInfo spid="_x0000_s1061"/>
    <customShpInfo spid="_x0000_s1062"/>
    <customShpInfo spid="_x0000_s1060"/>
    <customShpInfo spid="_x0000_s1064"/>
    <customShpInfo spid="_x0000_s1065"/>
    <customShpInfo spid="_x0000_s1063"/>
    <customShpInfo spid="_x0000_s1067"/>
    <customShpInfo spid="_x0000_s1068"/>
    <customShpInfo spid="_x0000_s1069"/>
    <customShpInfo spid="_x0000_s1070"/>
    <customShpInfo spid="_x0000_s1066"/>
    <customShpInfo spid="_x0000_s1072"/>
    <customShpInfo spid="_x0000_s1073"/>
    <customShpInfo spid="_x0000_s1071"/>
    <customShpInfo spid="_x0000_s1075"/>
    <customShpInfo spid="_x0000_s1076"/>
    <customShpInfo spid="_x0000_s1074"/>
    <customShpInfo spid="_x0000_s1078"/>
    <customShpInfo spid="_x0000_s1079"/>
    <customShpInfo spid="_x0000_s1077"/>
    <customShpInfo spid="_x0000_s1081"/>
    <customShpInfo spid="_x0000_s1082"/>
    <customShpInfo spid="_x0000_s1080"/>
    <customShpInfo spid="_x0000_s1084"/>
    <customShpInfo spid="_x0000_s1085"/>
    <customShpInfo spid="_x0000_s1086"/>
    <customShpInfo spid="_x0000_s1087"/>
    <customShpInfo spid="_x0000_s1088"/>
    <customShpInfo spid="_x0000_s1083"/>
    <customShpInfo spid="_x0000_s1089"/>
    <customShpInfo spid="_x0000_s1090"/>
    <customShpInfo spid="_x0000_s1092"/>
    <customShpInfo spid="_x0000_s1093"/>
    <customShpInfo spid="_x0000_s1094"/>
    <customShpInfo spid="_x0000_s1095"/>
    <customShpInfo spid="_x0000_s1096"/>
    <customShpInfo spid="_x0000_s1091"/>
    <customShpInfo spid="_x0000_s1097"/>
    <customShpInfo spid="_x0000_s1099"/>
    <customShpInfo spid="_x0000_s1100"/>
    <customShpInfo spid="_x0000_s1101"/>
    <customShpInfo spid="_x0000_s1102"/>
    <customShpInfo spid="_x0000_s1103"/>
    <customShpInfo spid="_x0000_s1098"/>
    <customShpInfo spid="_x0000_s1109"/>
    <customShpInfo spid="_x0000_s1110"/>
    <customShpInfo spid="_x0000_s1111"/>
    <customShpInfo spid="_x0000_s1108"/>
    <customShpInfo spid="_x0000_s1113"/>
    <customShpInfo spid="_x0000_s1114"/>
    <customShpInfo spid="_x0000_s1112"/>
    <customShpInfo spid="_x0000_s1116"/>
    <customShpInfo spid="_x0000_s1117"/>
    <customShpInfo spid="_x0000_s1118"/>
    <customShpInfo spid="_x0000_s1119"/>
    <customShpInfo spid="_x0000_s1115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0"/>
    <customShpInfo spid="_x0000_s1128"/>
    <customShpInfo spid="_x0000_s1129"/>
    <customShpInfo spid="_x0000_s1130"/>
    <customShpInfo spid="_x0000_s1131"/>
    <customShpInfo spid="_x0000_s1132"/>
    <customShpInfo spid="_x0000_s1127"/>
    <customShpInfo spid="_x0000_s1134"/>
    <customShpInfo spid="_x0000_s1133"/>
    <customShpInfo spid="_x0000_s1136"/>
    <customShpInfo spid="_x0000_s1137"/>
    <customShpInfo spid="_x0000_s1138"/>
    <customShpInfo spid="_x0000_s1139"/>
    <customShpInfo spid="_x0000_s1135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0"/>
    <customShpInfo spid="_x0000_s1147"/>
    <customShpInfo spid="_x0000_s1148"/>
    <customShpInfo spid="_x0000_s1150"/>
    <customShpInfo spid="_x0000_s1151"/>
    <customShpInfo spid="_x0000_s1152"/>
    <customShpInfo spid="_x0000_s1153"/>
    <customShpInfo spid="_x0000_s1149"/>
    <customShpInfo spid="_x0000_s1154"/>
    <customShpInfo spid="_x0000_s1155"/>
    <customShpInfo spid="_x0000_s1157"/>
    <customShpInfo spid="_x0000_s1158"/>
    <customShpInfo spid="_x0000_s1159"/>
    <customShpInfo spid="_x0000_s1160"/>
    <customShpInfo spid="_x0000_s1156"/>
    <customShpInfo spid="_x0000_s1162"/>
    <customShpInfo spid="_x0000_s1163"/>
    <customShpInfo spid="_x0000_s1164"/>
    <customShpInfo spid="_x0000_s1161"/>
    <customShpInfo spid="_x0000_s1166"/>
    <customShpInfo spid="_x0000_s1167"/>
    <customShpInfo spid="_x0000_s1168"/>
    <customShpInfo spid="_x0000_s1169"/>
    <customShpInfo spid="_x0000_s1165"/>
    <customShpInfo spid="_x0000_s1171"/>
    <customShpInfo spid="_x0000_s1172"/>
    <customShpInfo spid="_x0000_s1173"/>
    <customShpInfo spid="_x0000_s1170"/>
    <customShpInfo spid="_x0000_s1175"/>
    <customShpInfo spid="_x0000_s1176"/>
    <customShpInfo spid="_x0000_s1177"/>
    <customShpInfo spid="_x0000_s1178"/>
    <customShpInfo spid="_x0000_s1174"/>
    <customShpInfo spid="_x0000_s1180"/>
    <customShpInfo spid="_x0000_s1181"/>
    <customShpInfo spid="_x0000_s1182"/>
    <customShpInfo spid="_x0000_s1183"/>
    <customShpInfo spid="_x0000_s1179"/>
    <customShpInfo spid="_x0000_s1185"/>
    <customShpInfo spid="_x0000_s1186"/>
    <customShpInfo spid="_x0000_s1187"/>
    <customShpInfo spid="_x0000_s1184"/>
    <customShpInfo spid="_x0000_s1188"/>
    <customShpInfo spid="_x0000_s1189"/>
    <customShpInfo spid="_x0000_s1190"/>
    <customShpInfo spid="_x0000_s1191"/>
    <customShpInfo spid="_x0000_s1192"/>
    <customShpInfo spid="_x0000_s1194"/>
    <customShpInfo spid="_x0000_s1195"/>
    <customShpInfo spid="_x0000_s1196"/>
    <customShpInfo spid="_x0000_s1197"/>
    <customShpInfo spid="_x0000_s1193"/>
    <customShpInfo spid="_x0000_s1199"/>
    <customShpInfo spid="_x0000_s1200"/>
    <customShpInfo spid="_x0000_s1201"/>
    <customShpInfo spid="_x0000_s1202"/>
    <customShpInfo spid="_x0000_s1198"/>
    <customShpInfo spid="_x0000_s1204"/>
    <customShpInfo spid="_x0000_s1203"/>
    <customShpInfo spid="_x0000_s1205"/>
    <customShpInfo spid="_x0000_s1206"/>
    <customShpInfo spid="_x0000_s1208"/>
    <customShpInfo spid="_x0000_s1209"/>
    <customShpInfo spid="_x0000_s1210"/>
    <customShpInfo spid="_x0000_s1207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1"/>
    <customShpInfo spid="_x0000_s1220"/>
    <customShpInfo spid="_x0000_s1221"/>
    <customShpInfo spid="_x0000_s1222"/>
    <customShpInfo spid="_x0000_s1223"/>
    <customShpInfo spid="_x0000_s1224"/>
    <customShpInfo spid="_x0000_s1219"/>
    <customShpInfo spid="_x0000_s1226"/>
    <customShpInfo spid="_x0000_s1227"/>
    <customShpInfo spid="_x0000_s1228"/>
    <customShpInfo spid="_x0000_s1229"/>
    <customShpInfo spid="_x0000_s1225"/>
    <customShpInfo spid="_x0000_s1230"/>
    <customShpInfo spid="_x0000_s1231"/>
    <customShpInfo spid="_x0000_s1233"/>
    <customShpInfo spid="_x0000_s1234"/>
    <customShpInfo spid="_x0000_s1235"/>
    <customShpInfo spid="_x0000_s1232"/>
    <customShpInfo spid="_x0000_s1236"/>
    <customShpInfo spid="_x0000_s1237"/>
    <customShpInfo spid="_x0000_s1239"/>
    <customShpInfo spid="_x0000_s1240"/>
    <customShpInfo spid="_x0000_s1241"/>
    <customShpInfo spid="_x0000_s1238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1"/>
    <customShpInfo spid="_x0000_s1259"/>
    <customShpInfo spid="_x0000_s1260"/>
    <customShpInfo spid="_x0000_s1262"/>
    <customShpInfo spid="_x0000_s1261"/>
    <customShpInfo spid="_x0000_s1263"/>
    <customShpInfo spid="_x0000_s1264"/>
    <customShpInfo spid="_x0000_s1266"/>
    <customShpInfo spid="_x0000_s1267"/>
    <customShpInfo spid="_x0000_s1268"/>
    <customShpInfo spid="_x0000_s1265"/>
    <customShpInfo spid="_x0000_s1270"/>
    <customShpInfo spid="_x0000_s1271"/>
    <customShpInfo spid="_x0000_s1272"/>
    <customShpInfo spid="_x0000_s1269"/>
    <customShpInfo spid="_x0000_s1274"/>
    <customShpInfo spid="_x0000_s1275"/>
    <customShpInfo spid="_x0000_s1276"/>
    <customShpInfo spid="_x0000_s1277"/>
    <customShpInfo spid="_x0000_s1273"/>
    <customShpInfo spid="_x0000_s1279"/>
    <customShpInfo spid="_x0000_s1280"/>
    <customShpInfo spid="_x0000_s1281"/>
    <customShpInfo spid="_x0000_s1282"/>
    <customShpInfo spid="_x0000_s1278"/>
    <customShpInfo spid="_x0000_s1283"/>
    <customShpInfo spid="_x0000_s1284"/>
    <customShpInfo spid="_x0000_s1285"/>
    <customShpInfo spid="_x0000_s1287"/>
    <customShpInfo spid="_x0000_s1288"/>
    <customShpInfo spid="_x0000_s1289"/>
    <customShpInfo spid="_x0000_s1290"/>
    <customShpInfo spid="_x0000_s1286"/>
    <customShpInfo spid="_x0000_s1292"/>
    <customShpInfo spid="_x0000_s1293"/>
    <customShpInfo spid="_x0000_s1294"/>
    <customShpInfo spid="_x0000_s1295"/>
    <customShpInfo spid="_x0000_s1296"/>
    <customShpInfo spid="_x0000_s1291"/>
    <customShpInfo spid="_x0000_s1298"/>
    <customShpInfo spid="_x0000_s1299"/>
    <customShpInfo spid="_x0000_s1300"/>
    <customShpInfo spid="_x0000_s1301"/>
    <customShpInfo spid="_x0000_s1302"/>
    <customShpInfo spid="_x0000_s1297"/>
    <customShpInfo spid="_x0000_s1303"/>
    <customShpInfo spid="_x0000_s1304"/>
    <customShpInfo spid="_x0000_s1305"/>
    <customShpInfo spid="_x0000_s1307"/>
    <customShpInfo spid="_x0000_s1308"/>
    <customShpInfo spid="_x0000_s1309"/>
    <customShpInfo spid="_x0000_s1310"/>
    <customShpInfo spid="_x0000_s1306"/>
    <customShpInfo spid="_x0000_s1312"/>
    <customShpInfo spid="_x0000_s1311"/>
    <customShpInfo spid="_x0000_s1313"/>
    <customShpInfo spid="_x0000_s131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2019-11-09T00:47:00Z</dcterms:created>
  <dc:creator>Administrator</dc:creator>
  <cp:lastModifiedBy>Administrator</cp:lastModifiedBy>
  <dcterms:modified xsi:type="dcterms:W3CDTF">2019-11-09T00:48:55Z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